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小测</w:t>
      </w:r>
    </w:p>
    <w:p>
      <w:pPr>
        <w:pStyle w:val="Heading2"/>
      </w:pPr>
      <w:r>
        <w:t>一（1）</w:t>
      </w:r>
    </w:p>
    <w:p>
      <w:r>
        <w:t>黄色；黄色的</w:t>
        <w:br/>
        <w:t>一</w:t>
        <w:br/>
        <w:t>我的</w:t>
        <w:br/>
        <w:t>它</w:t>
        <w:br/>
        <w:t>是</w:t>
        <w:br/>
        <w:t>九</w:t>
        <w:br/>
        <w:t>耳朵</w:t>
        <w:br/>
        <w:t>苹果</w:t>
        <w:br/>
        <w:t>铅笔</w:t>
        <w:br/>
        <w:t>香蕉</w:t>
        <w:br/>
        <w:t>眼睛</w:t>
        <w:br/>
        <w:t>黑色；黑色的</w:t>
        <w:br/>
        <w:t>狗</w:t>
        <w:br/>
        <w:t>二</w:t>
        <w:br/>
        <w:t>什么</w:t>
        <w:br/>
        <w:t>老虎</w:t>
        <w:br/>
        <w:t>是，是的</w:t>
        <w:br/>
        <w:t>书包</w:t>
        <w:br/>
        <w:t>十</w:t>
        <w:br/>
        <w:t>一（个）</w:t>
        <w:br/>
        <w:t>颜色</w:t>
        <w:br/>
        <w:t>鸟</w:t>
        <w:br/>
        <w:t>六</w:t>
        <w:br/>
        <w:t>多的，许多的</w:t>
        <w:br/>
        <w:t>柑橘；橙</w:t>
        <w:br/>
        <w:t>这（个）</w:t>
        <w:br/>
        <w:t>梨</w:t>
        <w:br/>
        <w:t>有</w:t>
        <w:br/>
        <w:t>书；书本</w:t>
        <w:br/>
        <w:t>五</w:t>
        <w:br/>
        <w:t>我</w:t>
        <w:br/>
        <w:t>不，不是</w:t>
        <w:br/>
        <w:t>绿色；绿色的</w:t>
        <w:br/>
        <w:t>鼻子</w:t>
        <w:br/>
        <w:t>脸</w:t>
        <w:br/>
        <w:t>你；你们</w:t>
        <w:br/>
        <w:t>是</w:t>
        <w:br/>
        <w:t>猴子</w:t>
        <w:br/>
        <w:t>嘴巴</w:t>
        <w:br/>
        <w:t>蓝色；蓝色的</w:t>
        <w:br/>
        <w:t>猫</w:t>
        <w:br/>
        <w:t>红色；红色的</w:t>
        <w:br/>
        <w:t>教师</w:t>
        <w:br/>
        <w:t>三</w:t>
        <w:br/>
        <w:t>七</w:t>
        <w:br/>
        <w:t>喜欢，喜爱</w:t>
        <w:br/>
        <w:t>四</w:t>
        <w:br/>
        <w:t>八</w:t>
        <w:br/>
        <w:t>尺子</w:t>
        <w:br/>
        <w:t>多少</w:t>
      </w:r>
    </w:p>
    <w:p>
      <w:r>
        <w:br w:type="page"/>
      </w:r>
    </w:p>
    <w:p>
      <w:pPr>
        <w:pStyle w:val="Heading2"/>
      </w:pPr>
      <w:r>
        <w:t>一（2）</w:t>
      </w:r>
    </w:p>
    <w:p>
      <w:r>
        <w:t>靠近；接近</w:t>
        <w:br/>
        <w:t>茶；茶叶</w:t>
        <w:br/>
        <w:t>和</w:t>
        <w:br/>
        <w:t>门；出入口</w:t>
        <w:br/>
        <w:t>感谢</w:t>
        <w:br/>
        <w:t>你的；你们的</w:t>
        <w:br/>
        <w:t>米饭；米</w:t>
        <w:br/>
        <w:t>箱子；盒子</w:t>
        <w:br/>
        <w:t>奶；牛奶</w:t>
        <w:br/>
        <w:t>短裤</w:t>
        <w:br/>
        <w:t>饥饿的</w:t>
        <w:br/>
        <w:t>黑板</w:t>
        <w:br/>
        <w:t>口渴的</w:t>
        <w:br/>
        <w:t>在……背后</w:t>
        <w:br/>
        <w:t>鱼肉；鱼</w:t>
        <w:br/>
        <w:t>书桌，写字台</w:t>
        <w:br/>
        <w:t>飞机</w:t>
        <w:br/>
        <w:t>果汁；蔬菜汁</w:t>
        <w:br/>
        <w:t>床</w:t>
        <w:br/>
        <w:t>衬衫</w:t>
        <w:br/>
        <w:t>在……下面；在……下方</w:t>
        <w:br/>
        <w:t>对不起，抱歉</w:t>
        <w:br/>
        <w:t>玩具熊；熊</w:t>
        <w:br/>
        <w:t>在哪里</w:t>
        <w:br/>
        <w:t>小汽车；轿车</w:t>
        <w:br/>
        <w:t>在……上</w:t>
        <w:br/>
        <w:t>裙子</w:t>
        <w:br/>
        <w:t>连衣裙；套裙</w:t>
        <w:br/>
        <w:t>在……里面</w:t>
        <w:br/>
        <w:t>椅子</w:t>
        <w:br/>
        <w:t>短袜</w:t>
        <w:br/>
        <w:t>当然</w:t>
        <w:br/>
        <w:t>水</w:t>
        <w:br/>
        <w:t>T恤衫；短袖圆领汗衫</w:t>
        <w:br/>
        <w:t>面条</w:t>
        <w:br/>
        <w:t>灯</w:t>
        <w:br/>
        <w:t>可以；能够</w:t>
        <w:br/>
        <w:t>鸡肉；鸡</w:t>
        <w:br/>
        <w:t>要；想要</w:t>
        <w:br/>
        <w:t>蔬菜</w:t>
        <w:br/>
        <w:t>鸡蛋</w:t>
        <w:br/>
        <w:t>玩偶；玩具娃娃</w:t>
        <w:br/>
        <w:t>列车；火车</w:t>
        <w:br/>
        <w:t>球</w:t>
      </w:r>
    </w:p>
    <w:p>
      <w:r>
        <w:br w:type="page"/>
      </w:r>
    </w:p>
    <w:p>
      <w:pPr>
        <w:pStyle w:val="Heading2"/>
      </w:pPr>
      <w:r>
        <w:t>一（3）</w:t>
      </w:r>
    </w:p>
    <w:p>
      <w:pPr>
        <w:pStyle w:val="Heading3"/>
      </w:pPr>
      <w:r>
        <w:t>第1天</w:t>
      </w:r>
    </w:p>
    <w:p>
      <w:r>
        <w:t>鸡肉；鸡</w:t>
        <w:br/>
        <w:t>玩具熊；熊</w:t>
        <w:br/>
        <w:t>黑板</w:t>
        <w:br/>
        <w:t>多少</w:t>
        <w:br/>
        <w:t>黑色；黑色的</w:t>
        <w:br/>
        <w:t>苹果</w:t>
        <w:br/>
        <w:t>猴子</w:t>
        <w:br/>
        <w:t>六</w:t>
        <w:br/>
        <w:t>是</w:t>
        <w:br/>
        <w:t>椅子</w:t>
        <w:br/>
        <w:t>衬衫</w:t>
        <w:br/>
        <w:t>多的，许多的</w:t>
        <w:br/>
        <w:t>球</w:t>
        <w:br/>
        <w:t>感谢</w:t>
        <w:br/>
        <w:t>飞机</w:t>
        <w:br/>
        <w:t>九</w:t>
        <w:br/>
        <w:t>玩偶；玩具娃娃</w:t>
        <w:br/>
        <w:t>靠近；接近</w:t>
        <w:br/>
        <w:t>T恤衫；短袖圆领汗衫</w:t>
        <w:br/>
        <w:t>你的；你们的</w:t>
        <w:br/>
        <w:t>短袜</w:t>
        <w:br/>
        <w:t>鸟</w:t>
        <w:br/>
        <w:t>我</w:t>
        <w:br/>
        <w:t>耳朵</w:t>
        <w:br/>
        <w:t>喜欢，喜爱</w:t>
        <w:br/>
        <w:t>一（个）</w:t>
        <w:br/>
        <w:t>蓝色；蓝色的</w:t>
        <w:br/>
        <w:t>这（个）</w:t>
        <w:br/>
        <w:t>柑橘；橙</w:t>
        <w:br/>
        <w:t>在……里面</w:t>
        <w:br/>
        <w:t>蔬菜</w:t>
        <w:br/>
        <w:t>列车；火车</w:t>
        <w:br/>
        <w:t>黄色；黄色的</w:t>
        <w:br/>
        <w:t>三</w:t>
        <w:br/>
        <w:t>水</w:t>
        <w:br/>
        <w:t>是，是的</w:t>
        <w:br/>
        <w:t>它</w:t>
        <w:br/>
        <w:t>猫</w:t>
        <w:br/>
        <w:t>是</w:t>
        <w:br/>
        <w:t>果汁；蔬菜汁</w:t>
        <w:br/>
        <w:t>颜色</w:t>
        <w:br/>
        <w:t>嘴巴</w:t>
        <w:br/>
        <w:t>饥饿的</w:t>
        <w:br/>
        <w:t>五</w:t>
        <w:br/>
        <w:t>鼻子</w:t>
        <w:br/>
        <w:t>茶；茶叶</w:t>
        <w:br/>
        <w:t>八</w:t>
        <w:br/>
        <w:t>尺子</w:t>
        <w:br/>
        <w:t>老虎</w:t>
        <w:br/>
        <w:t>口渴的</w:t>
      </w:r>
    </w:p>
    <w:p>
      <w:r>
        <w:br w:type="page"/>
      </w:r>
    </w:p>
    <w:p>
      <w:pPr>
        <w:pStyle w:val="Heading2"/>
      </w:pPr>
      <w:r>
        <w:t>一（3）</w:t>
      </w:r>
    </w:p>
    <w:p>
      <w:pPr>
        <w:pStyle w:val="Heading3"/>
      </w:pPr>
      <w:r>
        <w:t>第2天</w:t>
      </w:r>
    </w:p>
    <w:p>
      <w:r>
        <w:t>裙子</w:t>
        <w:br/>
        <w:t>感谢</w:t>
        <w:br/>
        <w:t>香蕉</w:t>
        <w:br/>
        <w:t>在……上</w:t>
        <w:br/>
        <w:t>米饭；米</w:t>
        <w:br/>
        <w:t>书桌，写字台</w:t>
        <w:br/>
        <w:t>五</w:t>
        <w:br/>
        <w:t>箱子；盒子</w:t>
        <w:br/>
        <w:t>梨</w:t>
        <w:br/>
        <w:t>绿色；绿色的</w:t>
        <w:br/>
        <w:t>对不起，抱歉</w:t>
        <w:br/>
        <w:t>衬衫</w:t>
        <w:br/>
        <w:t>饥饿的</w:t>
        <w:br/>
        <w:t>在……背后</w:t>
        <w:br/>
        <w:t>黑板</w:t>
        <w:br/>
        <w:t>是</w:t>
        <w:br/>
        <w:t>茶；茶叶</w:t>
        <w:br/>
        <w:t>嘴巴</w:t>
        <w:br/>
        <w:t>苹果</w:t>
        <w:br/>
        <w:t>水</w:t>
        <w:br/>
        <w:t>果汁；蔬菜汁</w:t>
        <w:br/>
        <w:t>脸</w:t>
        <w:br/>
        <w:t>鼻子</w:t>
        <w:br/>
        <w:t>耳朵</w:t>
        <w:br/>
        <w:t>你的；你们的</w:t>
        <w:br/>
        <w:t>是</w:t>
        <w:br/>
        <w:t>一（个）</w:t>
        <w:br/>
        <w:t>飞机</w:t>
        <w:br/>
        <w:t>九</w:t>
        <w:br/>
        <w:t>在哪里</w:t>
        <w:br/>
        <w:t>猴子</w:t>
        <w:br/>
        <w:t>尺子</w:t>
        <w:br/>
        <w:t>口渴的</w:t>
        <w:br/>
        <w:t>书包</w:t>
        <w:br/>
        <w:t>玩偶；玩具娃娃</w:t>
        <w:br/>
        <w:t>教师</w:t>
        <w:br/>
        <w:t>门；出入口</w:t>
        <w:br/>
        <w:t>和</w:t>
        <w:br/>
        <w:t>黄色；黄色的</w:t>
        <w:br/>
        <w:t>十</w:t>
        <w:br/>
        <w:t>黑色；黑色的</w:t>
        <w:br/>
        <w:t>多的，许多的</w:t>
        <w:br/>
        <w:t>奶；牛奶</w:t>
        <w:br/>
        <w:t>猫</w:t>
        <w:br/>
        <w:t>书；书本</w:t>
        <w:br/>
        <w:t>红色；红色的</w:t>
        <w:br/>
        <w:t>玩具熊；熊</w:t>
        <w:br/>
        <w:t>它</w:t>
        <w:br/>
        <w:t>鱼肉；鱼</w:t>
        <w:br/>
        <w:t>七</w:t>
      </w:r>
    </w:p>
    <w:p>
      <w:r>
        <w:br w:type="page"/>
      </w:r>
    </w:p>
    <w:p>
      <w:pPr>
        <w:pStyle w:val="Heading2"/>
      </w:pPr>
      <w:r>
        <w:t>一（3）</w:t>
      </w:r>
    </w:p>
    <w:p>
      <w:pPr>
        <w:pStyle w:val="Heading3"/>
      </w:pPr>
      <w:r>
        <w:t>第3天</w:t>
      </w:r>
    </w:p>
    <w:p>
      <w:r>
        <w:t>我的</w:t>
        <w:br/>
        <w:t>猴子</w:t>
        <w:br/>
        <w:t>书包</w:t>
        <w:br/>
        <w:t>狗</w:t>
        <w:br/>
        <w:t>你；你们</w:t>
        <w:br/>
        <w:t>猫</w:t>
        <w:br/>
        <w:t>箱子；盒子</w:t>
        <w:br/>
        <w:t>书；书本</w:t>
        <w:br/>
        <w:t>颜色</w:t>
        <w:br/>
        <w:t>T恤衫；短袖圆领汗衫</w:t>
        <w:br/>
        <w:t>铅笔</w:t>
        <w:br/>
        <w:t>果汁；蔬菜汁</w:t>
        <w:br/>
        <w:t>在……下面；在……下方</w:t>
        <w:br/>
        <w:t>蔬菜</w:t>
        <w:br/>
        <w:t>鼻子</w:t>
        <w:br/>
        <w:t>黑板</w:t>
        <w:br/>
        <w:t>眼睛</w:t>
        <w:br/>
        <w:t>鸡蛋</w:t>
        <w:br/>
        <w:t>四</w:t>
        <w:br/>
        <w:t>玩偶；玩具娃娃</w:t>
        <w:br/>
        <w:t>尺子</w:t>
        <w:br/>
        <w:t>要；想要</w:t>
        <w:br/>
        <w:t>一（个）</w:t>
        <w:br/>
        <w:t>一</w:t>
        <w:br/>
        <w:t>鱼肉；鱼</w:t>
        <w:br/>
        <w:t>裙子</w:t>
        <w:br/>
        <w:t>六</w:t>
        <w:br/>
        <w:t>耳朵</w:t>
        <w:br/>
        <w:t>奶；牛奶</w:t>
        <w:br/>
        <w:t>和</w:t>
        <w:br/>
        <w:t>二</w:t>
        <w:br/>
        <w:t>小汽车；轿车</w:t>
        <w:br/>
        <w:t>梨</w:t>
        <w:br/>
        <w:t>是，是的</w:t>
        <w:br/>
        <w:t>口渴的</w:t>
        <w:br/>
        <w:t>黑色；黑色的</w:t>
        <w:br/>
        <w:t>在……上</w:t>
        <w:br/>
        <w:t>七</w:t>
        <w:br/>
        <w:t>你的；你们的</w:t>
        <w:br/>
        <w:t>是</w:t>
        <w:br/>
        <w:t>老虎</w:t>
        <w:br/>
        <w:t>对不起，抱歉</w:t>
        <w:br/>
        <w:t>鸡肉；鸡</w:t>
        <w:br/>
        <w:t>面条</w:t>
        <w:br/>
        <w:t>香蕉</w:t>
        <w:br/>
        <w:t>玩具熊；熊</w:t>
        <w:br/>
        <w:t>连衣裙；套裙</w:t>
        <w:br/>
        <w:t>书桌，写字台</w:t>
        <w:br/>
        <w:t>门；出入口</w:t>
        <w:br/>
        <w:t>饥饿的</w:t>
      </w:r>
    </w:p>
    <w:p>
      <w:r>
        <w:br w:type="page"/>
      </w:r>
    </w:p>
    <w:p>
      <w:pPr>
        <w:pStyle w:val="Heading2"/>
      </w:pPr>
      <w:r>
        <w:t>一（3）</w:t>
      </w:r>
    </w:p>
    <w:p>
      <w:pPr>
        <w:pStyle w:val="Heading3"/>
      </w:pPr>
      <w:r>
        <w:t>第4天</w:t>
      </w:r>
    </w:p>
    <w:p>
      <w:r>
        <w:t>在哪里</w:t>
        <w:br/>
        <w:t>床</w:t>
        <w:br/>
        <w:t>飞机</w:t>
        <w:br/>
        <w:t>T恤衫；短袖圆领汗衫</w:t>
        <w:br/>
        <w:t>要；想要</w:t>
        <w:br/>
        <w:t>耳朵</w:t>
        <w:br/>
        <w:t>我</w:t>
        <w:br/>
        <w:t>箱子；盒子</w:t>
        <w:br/>
        <w:t>是</w:t>
        <w:br/>
        <w:t>和</w:t>
        <w:br/>
        <w:t>是</w:t>
        <w:br/>
        <w:t>三</w:t>
        <w:br/>
        <w:t>蓝色；蓝色的</w:t>
        <w:br/>
        <w:t>短袜</w:t>
        <w:br/>
        <w:t>鸡蛋</w:t>
        <w:br/>
        <w:t>蔬菜</w:t>
        <w:br/>
        <w:t>绿色；绿色的</w:t>
        <w:br/>
        <w:t>面条</w:t>
        <w:br/>
        <w:t>书桌，写字台</w:t>
        <w:br/>
        <w:t>七</w:t>
        <w:br/>
        <w:t>对不起，抱歉</w:t>
        <w:br/>
        <w:t>果汁；蔬菜汁</w:t>
        <w:br/>
        <w:t>可以；能够</w:t>
        <w:br/>
        <w:t>当然</w:t>
        <w:br/>
        <w:t>口渴的</w:t>
        <w:br/>
        <w:t>靠近；接近</w:t>
        <w:br/>
        <w:t>是，是的</w:t>
        <w:br/>
        <w:t>猫</w:t>
        <w:br/>
        <w:t>教师</w:t>
        <w:br/>
        <w:t>书包</w:t>
        <w:br/>
        <w:t>茶；茶叶</w:t>
        <w:br/>
        <w:t>六</w:t>
        <w:br/>
        <w:t>裙子</w:t>
        <w:br/>
        <w:t>鸡肉；鸡</w:t>
        <w:br/>
        <w:t>一（个）</w:t>
        <w:br/>
        <w:t>椅子</w:t>
        <w:br/>
        <w:t>它</w:t>
        <w:br/>
        <w:t>红色；红色的</w:t>
        <w:br/>
        <w:t>鱼肉；鱼</w:t>
        <w:br/>
        <w:t>你；你们</w:t>
        <w:br/>
        <w:t>我的</w:t>
        <w:br/>
        <w:t>喜欢，喜爱</w:t>
        <w:br/>
        <w:t>黑色；黑色的</w:t>
        <w:br/>
        <w:t>脸</w:t>
        <w:br/>
        <w:t>颜色</w:t>
        <w:br/>
        <w:t>短裤</w:t>
        <w:br/>
        <w:t>老虎</w:t>
        <w:br/>
        <w:t>玩具熊；熊</w:t>
        <w:br/>
        <w:t>九</w:t>
        <w:br/>
        <w:t>狗</w:t>
      </w:r>
    </w:p>
    <w:p>
      <w:r>
        <w:br w:type="page"/>
      </w:r>
    </w:p>
    <w:p>
      <w:pPr>
        <w:pStyle w:val="Heading2"/>
      </w:pPr>
      <w:r>
        <w:t>一（3）</w:t>
      </w:r>
    </w:p>
    <w:p>
      <w:pPr>
        <w:pStyle w:val="Heading3"/>
      </w:pPr>
      <w:r>
        <w:t>第5天</w:t>
      </w:r>
    </w:p>
    <w:p>
      <w:r>
        <w:t>飞机</w:t>
        <w:br/>
        <w:t>鱼肉；鱼</w:t>
        <w:br/>
        <w:t>玩具熊；熊</w:t>
        <w:br/>
        <w:t>一</w:t>
        <w:br/>
        <w:t>连衣裙；套裙</w:t>
        <w:br/>
        <w:t>猴子</w:t>
        <w:br/>
        <w:t>书包</w:t>
        <w:br/>
        <w:t>鸟</w:t>
        <w:br/>
        <w:t>黄色；黄色的</w:t>
        <w:br/>
        <w:t>老虎</w:t>
        <w:br/>
        <w:t>我</w:t>
        <w:br/>
        <w:t>在……里面</w:t>
        <w:br/>
        <w:t>我的</w:t>
        <w:br/>
        <w:t>小汽车；轿车</w:t>
        <w:br/>
        <w:t>T恤衫；短袖圆领汗衫</w:t>
        <w:br/>
        <w:t>多的，许多的</w:t>
        <w:br/>
        <w:t>衬衫</w:t>
        <w:br/>
        <w:t>五</w:t>
        <w:br/>
        <w:t>蔬菜</w:t>
        <w:br/>
        <w:t>狗</w:t>
        <w:br/>
        <w:t>灯</w:t>
        <w:br/>
        <w:t>鼻子</w:t>
        <w:br/>
        <w:t>它</w:t>
        <w:br/>
        <w:t>玩偶；玩具娃娃</w:t>
        <w:br/>
        <w:t>面条</w:t>
        <w:br/>
        <w:t>书桌，写字台</w:t>
        <w:br/>
        <w:t>蓝色；蓝色的</w:t>
        <w:br/>
        <w:t>水</w:t>
        <w:br/>
        <w:t>黑色；黑色的</w:t>
        <w:br/>
        <w:t>是</w:t>
        <w:br/>
        <w:t>靠近；接近</w:t>
        <w:br/>
        <w:t>一（个）</w:t>
        <w:br/>
        <w:t>在……下面；在……下方</w:t>
        <w:br/>
        <w:t>有</w:t>
        <w:br/>
        <w:t>是，是的</w:t>
        <w:br/>
        <w:t>感谢</w:t>
        <w:br/>
        <w:t>绿色；绿色的</w:t>
        <w:br/>
        <w:t>苹果</w:t>
        <w:br/>
        <w:t>果汁；蔬菜汁</w:t>
        <w:br/>
        <w:t>短袜</w:t>
        <w:br/>
        <w:t>二</w:t>
        <w:br/>
        <w:t>茶；茶叶</w:t>
        <w:br/>
        <w:t>九</w:t>
        <w:br/>
        <w:t>黑板</w:t>
        <w:br/>
        <w:t>箱子；盒子</w:t>
        <w:br/>
        <w:t>奶；牛奶</w:t>
        <w:br/>
        <w:t>你的；你们的</w:t>
        <w:br/>
        <w:t>书；书本</w:t>
        <w:br/>
        <w:t>你；你们</w:t>
        <w:br/>
        <w:t>球</w:t>
      </w:r>
    </w:p>
    <w:p>
      <w:r>
        <w:br w:type="page"/>
      </w:r>
    </w:p>
    <w:p>
      <w:pPr>
        <w:pStyle w:val="Heading2"/>
      </w:pPr>
      <w:r>
        <w:t>一（3）</w:t>
      </w:r>
    </w:p>
    <w:p>
      <w:pPr>
        <w:pStyle w:val="Heading3"/>
      </w:pPr>
      <w:r>
        <w:t>第6天</w:t>
      </w:r>
    </w:p>
    <w:p>
      <w:r>
        <w:t>红色；红色的</w:t>
        <w:br/>
        <w:t>是</w:t>
        <w:br/>
        <w:t>五</w:t>
        <w:br/>
        <w:t>鸟</w:t>
        <w:br/>
        <w:t>面条</w:t>
        <w:br/>
        <w:t>书；书本</w:t>
        <w:br/>
        <w:t>我</w:t>
        <w:br/>
        <w:t>苹果</w:t>
        <w:br/>
        <w:t>柑橘；橙</w:t>
        <w:br/>
        <w:t>老虎</w:t>
        <w:br/>
        <w:t>脸</w:t>
        <w:br/>
        <w:t>鱼肉；鱼</w:t>
        <w:br/>
        <w:t>在……里面</w:t>
        <w:br/>
        <w:t>短裤</w:t>
        <w:br/>
        <w:t>这（个）</w:t>
        <w:br/>
        <w:t>嘴巴</w:t>
        <w:br/>
        <w:t>多少</w:t>
        <w:br/>
        <w:t>箱子；盒子</w:t>
        <w:br/>
        <w:t>九</w:t>
        <w:br/>
        <w:t>飞机</w:t>
        <w:br/>
        <w:t>当然</w:t>
        <w:br/>
        <w:t>三</w:t>
        <w:br/>
        <w:t>感谢</w:t>
        <w:br/>
        <w:t>玩具熊；熊</w:t>
        <w:br/>
        <w:t>茶；茶叶</w:t>
        <w:br/>
        <w:t>在哪里</w:t>
        <w:br/>
        <w:t>衬衫</w:t>
        <w:br/>
        <w:t>香蕉</w:t>
        <w:br/>
        <w:t>是</w:t>
        <w:br/>
        <w:t>四</w:t>
        <w:br/>
        <w:t>鼻子</w:t>
        <w:br/>
        <w:t>可以；能够</w:t>
        <w:br/>
        <w:t>玩偶；玩具娃娃</w:t>
        <w:br/>
        <w:t>饥饿的</w:t>
        <w:br/>
        <w:t>十</w:t>
        <w:br/>
        <w:t>颜色</w:t>
        <w:br/>
        <w:t>T恤衫；短袖圆领汗衫</w:t>
        <w:br/>
        <w:t>二</w:t>
        <w:br/>
        <w:t>我的</w:t>
        <w:br/>
        <w:t>床</w:t>
        <w:br/>
        <w:t>猴子</w:t>
        <w:br/>
        <w:t>狗</w:t>
        <w:br/>
        <w:t>在……背后</w:t>
        <w:br/>
        <w:t>一（个）</w:t>
        <w:br/>
        <w:t>你的；你们的</w:t>
        <w:br/>
        <w:t>你；你们</w:t>
        <w:br/>
        <w:t>小汽车；轿车</w:t>
        <w:br/>
        <w:t>蓝色；蓝色的</w:t>
        <w:br/>
        <w:t>六</w:t>
        <w:br/>
        <w:t>多的，许多的</w:t>
      </w:r>
    </w:p>
    <w:p>
      <w:r>
        <w:br w:type="page"/>
      </w:r>
    </w:p>
    <w:p>
      <w:pPr>
        <w:pStyle w:val="Heading2"/>
      </w:pPr>
      <w:r>
        <w:t>一（3）</w:t>
      </w:r>
    </w:p>
    <w:p>
      <w:pPr>
        <w:pStyle w:val="Heading3"/>
      </w:pPr>
      <w:r>
        <w:t>第7天</w:t>
      </w:r>
    </w:p>
    <w:p>
      <w:r>
        <w:t>眼睛</w:t>
        <w:br/>
        <w:t>在……里面</w:t>
        <w:br/>
        <w:t>是，是的</w:t>
        <w:br/>
        <w:t>书桌，写字台</w:t>
        <w:br/>
        <w:t>和</w:t>
        <w:br/>
        <w:t>感谢</w:t>
        <w:br/>
        <w:t>书；书本</w:t>
        <w:br/>
        <w:t>茶；茶叶</w:t>
        <w:br/>
        <w:t>多的，许多的</w:t>
        <w:br/>
        <w:t>鸟</w:t>
        <w:br/>
        <w:t>绿色；绿色的</w:t>
        <w:br/>
        <w:t>飞机</w:t>
        <w:br/>
        <w:t>十</w:t>
        <w:br/>
        <w:t>鼻子</w:t>
        <w:br/>
        <w:t>尺子</w:t>
        <w:br/>
        <w:t>黄色；黄色的</w:t>
        <w:br/>
        <w:t>短裤</w:t>
        <w:br/>
        <w:t>在……上</w:t>
        <w:br/>
        <w:t>箱子；盒子</w:t>
        <w:br/>
        <w:t>六</w:t>
        <w:br/>
        <w:t>喜欢，喜爱</w:t>
        <w:br/>
        <w:t>苹果</w:t>
        <w:br/>
        <w:t>灯</w:t>
        <w:br/>
        <w:t>九</w:t>
        <w:br/>
        <w:t>鸡蛋</w:t>
        <w:br/>
        <w:t>面条</w:t>
        <w:br/>
        <w:t>香蕉</w:t>
        <w:br/>
        <w:t>猫</w:t>
        <w:br/>
        <w:t>可以；能够</w:t>
        <w:br/>
        <w:t>鱼肉；鱼</w:t>
        <w:br/>
        <w:t>小汽车；轿车</w:t>
        <w:br/>
        <w:t>一</w:t>
        <w:br/>
        <w:t>梨</w:t>
        <w:br/>
        <w:t>蓝色；蓝色的</w:t>
        <w:br/>
        <w:t>连衣裙；套裙</w:t>
        <w:br/>
        <w:t>在哪里</w:t>
        <w:br/>
        <w:t>黑色；黑色的</w:t>
        <w:br/>
        <w:t>老虎</w:t>
        <w:br/>
        <w:t>嘴巴</w:t>
        <w:br/>
        <w:t>二</w:t>
        <w:br/>
        <w:t>书包</w:t>
        <w:br/>
        <w:t>铅笔</w:t>
        <w:br/>
        <w:t>一（个）</w:t>
        <w:br/>
        <w:t>是</w:t>
        <w:br/>
        <w:t>玩具熊；熊</w:t>
        <w:br/>
        <w:t>玩偶；玩具娃娃</w:t>
        <w:br/>
        <w:t>五</w:t>
        <w:br/>
        <w:t>列车；火车</w:t>
        <w:br/>
        <w:t>红色；红色的</w:t>
        <w:br/>
        <w:t>口渴的</w:t>
      </w:r>
    </w:p>
    <w:p>
      <w:r>
        <w:br w:type="page"/>
      </w:r>
    </w:p>
    <w:p>
      <w:pPr>
        <w:pStyle w:val="Heading2"/>
      </w:pPr>
      <w:r>
        <w:t>二（1）</w:t>
      </w:r>
    </w:p>
    <w:p>
      <w:r>
        <w:t>（外）祖父</w:t>
        <w:br/>
        <w:t>高的</w:t>
        <w:br/>
        <w:t>她</w:t>
        <w:br/>
        <w:t>男孩</w:t>
        <w:br/>
        <w:t>瘦的</w:t>
        <w:br/>
        <w:t>还是</w:t>
        <w:br/>
        <w:t>他</w:t>
        <w:br/>
        <w:t>医院</w:t>
        <w:br/>
        <w:t>去</w:t>
        <w:br/>
        <w:t>动物园</w:t>
        <w:br/>
        <w:t>湖</w:t>
        <w:br/>
        <w:t>大的</w:t>
        <w:br/>
        <w:t>这儿</w:t>
        <w:br/>
        <w:t>公园</w:t>
        <w:br/>
        <w:t>快乐的；幸福的</w:t>
        <w:br/>
        <w:t>礼物</w:t>
        <w:br/>
        <w:t>草</w:t>
        <w:br/>
        <w:t>兄；弟</w:t>
        <w:br/>
        <w:t>高兴的；愉快的</w:t>
        <w:br/>
        <w:t>女孩</w:t>
        <w:br/>
        <w:t>圣诞节</w:t>
        <w:br/>
        <w:t>贺卡；明信片</w:t>
        <w:br/>
        <w:t>向，朝</w:t>
        <w:br/>
        <w:t>书店</w:t>
        <w:br/>
        <w:t>看；瞧</w:t>
        <w:br/>
        <w:t>谢谢</w:t>
        <w:br/>
        <w:t>小船</w:t>
        <w:br/>
        <w:t>名字</w:t>
        <w:br/>
        <w:t>女人</w:t>
        <w:br/>
        <w:t>圣诞老人</w:t>
        <w:br/>
        <w:t>他的</w:t>
        <w:br/>
        <w:t>男人</w:t>
        <w:br/>
        <w:t>小山</w:t>
        <w:br/>
        <w:t>漂亮的，英俊的</w:t>
        <w:br/>
        <w:t>谁</w:t>
        <w:br/>
        <w:t>漂亮的，可爱的</w:t>
        <w:br/>
        <w:t>树</w:t>
        <w:br/>
        <w:t>超市</w:t>
        <w:br/>
        <w:t>圣诞树</w:t>
        <w:br/>
        <w:t>朋友</w:t>
        <w:br/>
        <w:t>姐；妹</w:t>
        <w:br/>
        <w:t>母亲；妈妈</w:t>
        <w:br/>
        <w:t>新年</w:t>
        <w:br/>
        <w:t>（外）祖母</w:t>
        <w:br/>
        <w:t>她的</w:t>
        <w:br/>
        <w:t>花；花朵</w:t>
        <w:br/>
        <w:t>同班同学</w:t>
        <w:br/>
        <w:t>学校</w:t>
        <w:br/>
        <w:t>父亲；爸爸</w:t>
        <w:br/>
        <w:t>新的</w:t>
      </w:r>
    </w:p>
    <w:p>
      <w:r>
        <w:br w:type="page"/>
      </w:r>
    </w:p>
    <w:p>
      <w:pPr>
        <w:pStyle w:val="Heading2"/>
      </w:pPr>
      <w:r>
        <w:t>二（2）</w:t>
      </w:r>
    </w:p>
    <w:p>
      <w:r>
        <w:t>六</w:t>
        <w:br/>
        <w:t>九</w:t>
        <w:br/>
        <w:t>学校</w:t>
        <w:br/>
        <w:t>大熊猫</w:t>
        <w:br/>
        <w:t>头</w:t>
        <w:br/>
        <w:t>你（们）的</w:t>
        <w:br/>
        <w:t>四</w:t>
        <w:br/>
        <w:t>耳朵</w:t>
        <w:br/>
        <w:t>铅笔盒</w:t>
        <w:br/>
        <w:t>橙色；橙色的</w:t>
        <w:br/>
        <w:t>滑稽的；好笑的</w:t>
        <w:br/>
        <w:t>果汁</w:t>
        <w:br/>
        <w:t>老虎</w:t>
        <w:br/>
        <w:t>包</w:t>
        <w:br/>
        <w:t>十</w:t>
        <w:br/>
        <w:t>牛奶</w:t>
        <w:br/>
        <w:t>书</w:t>
        <w:br/>
        <w:t>猪</w:t>
        <w:br/>
        <w:t>好；行</w:t>
        <w:br/>
        <w:t>二</w:t>
        <w:br/>
        <w:t>红色；红色的</w:t>
        <w:br/>
        <w:t>鼻子</w:t>
        <w:br/>
        <w:t>蛋</w:t>
        <w:br/>
        <w:t>棕色；棕色的</w:t>
        <w:br/>
        <w:t>面包</w:t>
        <w:br/>
        <w:t>米饭</w:t>
        <w:br/>
        <w:t>八</w:t>
        <w:br/>
        <w:t>一</w:t>
        <w:br/>
        <w:t>鱼</w:t>
        <w:br/>
        <w:t>大象</w:t>
        <w:br/>
        <w:t>绿色；绿色的</w:t>
        <w:br/>
        <w:t>脸</w:t>
        <w:br/>
        <w:t>蜡笔</w:t>
        <w:br/>
        <w:t>熊</w:t>
        <w:br/>
        <w:t>铅笔</w:t>
        <w:br/>
        <w:t>不</w:t>
        <w:br/>
        <w:t>五</w:t>
        <w:br/>
        <w:t>腿</w:t>
        <w:br/>
        <w:t>钢笔</w:t>
        <w:br/>
        <w:t>身体</w:t>
        <w:br/>
        <w:t>橡皮</w:t>
        <w:br/>
        <w:t>黑色；黑色的</w:t>
        <w:br/>
        <w:t>白色；白色的</w:t>
        <w:br/>
        <w:t>脚</w:t>
        <w:br/>
        <w:t>鸭子</w:t>
        <w:br/>
        <w:t>狗</w:t>
        <w:br/>
        <w:t>鸟</w:t>
        <w:br/>
        <w:t>眼睛</w:t>
        <w:br/>
        <w:t>手</w:t>
        <w:br/>
        <w:t>猴子</w:t>
      </w:r>
    </w:p>
    <w:p>
      <w:r>
        <w:br w:type="page"/>
      </w:r>
    </w:p>
    <w:p>
      <w:pPr>
        <w:pStyle w:val="Heading2"/>
      </w:pPr>
      <w:r>
        <w:t>二（3）</w:t>
      </w:r>
    </w:p>
    <w:p>
      <w:pPr>
        <w:pStyle w:val="Heading3"/>
      </w:pPr>
      <w:r>
        <w:t>第1天</w:t>
      </w:r>
    </w:p>
    <w:p>
      <w:r>
        <w:t>三</w:t>
        <w:br/>
        <w:t>棕色；棕色的</w:t>
        <w:br/>
        <w:t>圣诞老人</w:t>
        <w:br/>
        <w:t>狗</w:t>
        <w:br/>
        <w:t>绿色；绿色的</w:t>
        <w:br/>
        <w:t>头</w:t>
        <w:br/>
        <w:t>她</w:t>
        <w:br/>
        <w:t>漂亮的，可爱的</w:t>
        <w:br/>
        <w:t>矮的；短的</w:t>
        <w:br/>
        <w:t>白色；白色的</w:t>
        <w:br/>
        <w:t>猴子</w:t>
        <w:br/>
        <w:t>盘子</w:t>
        <w:br/>
        <w:t>高兴的；愉快的</w:t>
        <w:br/>
        <w:t>八</w:t>
        <w:br/>
        <w:t>小山</w:t>
        <w:br/>
        <w:t>医院</w:t>
        <w:br/>
        <w:t>脸</w:t>
        <w:br/>
        <w:t>学校</w:t>
        <w:br/>
        <w:t>他的</w:t>
        <w:br/>
        <w:t>牛奶</w:t>
        <w:br/>
        <w:t>二</w:t>
        <w:br/>
        <w:t>圣诞节</w:t>
        <w:br/>
        <w:t>六</w:t>
        <w:br/>
        <w:t>学校</w:t>
        <w:br/>
        <w:t>胳膊</w:t>
        <w:br/>
        <w:t>你（们）的</w:t>
        <w:br/>
        <w:t>蓝色；蓝色的</w:t>
        <w:br/>
        <w:t>铅笔</w:t>
        <w:br/>
        <w:t>男孩</w:t>
        <w:br/>
        <w:t>包</w:t>
        <w:br/>
        <w:t>谁</w:t>
        <w:br/>
        <w:t>腿</w:t>
        <w:br/>
        <w:t>她的</w:t>
        <w:br/>
        <w:t>新年</w:t>
        <w:br/>
        <w:t>礼物</w:t>
        <w:br/>
        <w:t>女人</w:t>
        <w:br/>
        <w:t>看；瞧</w:t>
        <w:br/>
        <w:t>也；又</w:t>
        <w:br/>
        <w:t>母亲；妈妈</w:t>
        <w:br/>
        <w:t>大的</w:t>
        <w:br/>
        <w:t>新的</w:t>
        <w:br/>
        <w:t>大熊猫</w:t>
        <w:br/>
        <w:t>去</w:t>
        <w:br/>
        <w:t>兄；弟</w:t>
        <w:br/>
        <w:t>朋友</w:t>
        <w:br/>
        <w:t>这儿</w:t>
        <w:br/>
        <w:t>果汁</w:t>
        <w:br/>
        <w:t>向，朝</w:t>
        <w:br/>
        <w:t>动物园</w:t>
        <w:br/>
        <w:t>谢谢</w:t>
      </w:r>
    </w:p>
    <w:p>
      <w:r>
        <w:br w:type="page"/>
      </w:r>
    </w:p>
    <w:p>
      <w:pPr>
        <w:pStyle w:val="Heading2"/>
      </w:pPr>
      <w:r>
        <w:t>二（3）</w:t>
      </w:r>
    </w:p>
    <w:p>
      <w:pPr>
        <w:pStyle w:val="Heading3"/>
      </w:pPr>
      <w:r>
        <w:t>第2天</w:t>
      </w:r>
    </w:p>
    <w:p>
      <w:r>
        <w:t>十</w:t>
        <w:br/>
        <w:t>头</w:t>
        <w:br/>
        <w:t>脚</w:t>
        <w:br/>
        <w:t>八</w:t>
        <w:br/>
        <w:t>圣诞树</w:t>
        <w:br/>
        <w:t>白色；白色的</w:t>
        <w:br/>
        <w:t>好；行</w:t>
        <w:br/>
        <w:t>女人</w:t>
        <w:br/>
        <w:t>蛋</w:t>
        <w:br/>
        <w:t>绿色；绿色的</w:t>
        <w:br/>
        <w:t>身体</w:t>
        <w:br/>
        <w:t>水</w:t>
        <w:br/>
        <w:t>大的</w:t>
        <w:br/>
        <w:t>矮的；短的</w:t>
        <w:br/>
        <w:t>猪</w:t>
        <w:br/>
        <w:t>盘子</w:t>
        <w:br/>
        <w:t>圣诞节</w:t>
        <w:br/>
        <w:t>书</w:t>
        <w:br/>
        <w:t>兄；弟</w:t>
        <w:br/>
        <w:t>他的</w:t>
        <w:br/>
        <w:t>动物园</w:t>
        <w:br/>
        <w:t>果汁</w:t>
        <w:br/>
        <w:t>去</w:t>
        <w:br/>
        <w:t>谢谢</w:t>
        <w:br/>
        <w:t>母亲；妈妈</w:t>
        <w:br/>
        <w:t>铅笔盒</w:t>
        <w:br/>
        <w:t>你（们）的</w:t>
        <w:br/>
        <w:t>不</w:t>
        <w:br/>
        <w:t>钢笔</w:t>
        <w:br/>
        <w:t>狗</w:t>
        <w:br/>
        <w:t>大象</w:t>
        <w:br/>
        <w:t>父亲；爸爸</w:t>
        <w:br/>
        <w:t>书店</w:t>
        <w:br/>
        <w:t>高的</w:t>
        <w:br/>
        <w:t>漂亮的，可爱的</w:t>
        <w:br/>
        <w:t>铅笔</w:t>
        <w:br/>
        <w:t>蓝色；蓝色的</w:t>
        <w:br/>
        <w:t>贺卡；明信片</w:t>
        <w:br/>
        <w:t>超市</w:t>
        <w:br/>
        <w:t>圣诞老人</w:t>
        <w:br/>
        <w:t>动物园</w:t>
        <w:br/>
        <w:t>胳膊</w:t>
        <w:br/>
        <w:t>兄；弟</w:t>
        <w:br/>
        <w:t>九</w:t>
        <w:br/>
        <w:t>熊</w:t>
        <w:br/>
        <w:t>蜡笔</w:t>
        <w:br/>
        <w:t>妈妈</w:t>
        <w:br/>
        <w:t>公园</w:t>
        <w:br/>
        <w:t>眼睛</w:t>
        <w:br/>
        <w:t>嘴</w:t>
      </w:r>
    </w:p>
    <w:p>
      <w:r>
        <w:br w:type="page"/>
      </w:r>
    </w:p>
    <w:p>
      <w:pPr>
        <w:pStyle w:val="Heading2"/>
      </w:pPr>
      <w:r>
        <w:t>二（3）</w:t>
      </w:r>
    </w:p>
    <w:p>
      <w:pPr>
        <w:pStyle w:val="Heading3"/>
      </w:pPr>
      <w:r>
        <w:t>第3天</w:t>
      </w:r>
    </w:p>
    <w:p>
      <w:r>
        <w:t>男孩</w:t>
        <w:br/>
        <w:t>耳朵</w:t>
        <w:br/>
        <w:t>树</w:t>
        <w:br/>
        <w:t>鼻子</w:t>
        <w:br/>
        <w:t>绿色；绿色的</w:t>
        <w:br/>
        <w:t>六</w:t>
        <w:br/>
        <w:t>果汁</w:t>
        <w:br/>
        <w:t>包</w:t>
        <w:br/>
        <w:t>父亲；爸爸</w:t>
        <w:br/>
        <w:t>头</w:t>
        <w:br/>
        <w:t>名字</w:t>
        <w:br/>
        <w:t>谁</w:t>
        <w:br/>
        <w:t>黑色；黑色的</w:t>
        <w:br/>
        <w:t>女人</w:t>
        <w:br/>
        <w:t>不</w:t>
        <w:br/>
        <w:t>熊</w:t>
        <w:br/>
        <w:t>圣诞节</w:t>
        <w:br/>
        <w:t>这儿</w:t>
        <w:br/>
        <w:t>十</w:t>
        <w:br/>
        <w:t>新年</w:t>
        <w:br/>
        <w:t>滑稽的；好笑的</w:t>
        <w:br/>
        <w:t>小山</w:t>
        <w:br/>
        <w:t>漂亮的，英俊的</w:t>
        <w:br/>
        <w:t>脸</w:t>
        <w:br/>
        <w:t>兄；弟</w:t>
        <w:br/>
        <w:t>男人</w:t>
        <w:br/>
        <w:t>姐；妹</w:t>
        <w:br/>
        <w:t>医院</w:t>
        <w:br/>
        <w:t>铅笔盒</w:t>
        <w:br/>
        <w:t>矮的；短的</w:t>
        <w:br/>
        <w:t>面包</w:t>
        <w:br/>
        <w:t>三</w:t>
        <w:br/>
        <w:t>高的</w:t>
        <w:br/>
        <w:t>橙色；橙色的</w:t>
        <w:br/>
        <w:t>好；行</w:t>
        <w:br/>
        <w:t>猪</w:t>
        <w:br/>
        <w:t>你（们）的</w:t>
        <w:br/>
        <w:t>他的</w:t>
        <w:br/>
        <w:t>四</w:t>
        <w:br/>
        <w:t>八</w:t>
        <w:br/>
        <w:t>大象</w:t>
        <w:br/>
        <w:t>蓝色；蓝色的</w:t>
        <w:br/>
        <w:t>（外）祖父</w:t>
        <w:br/>
        <w:t>瘦的</w:t>
        <w:br/>
        <w:t>谢谢</w:t>
        <w:br/>
        <w:t>黄色；黄色的</w:t>
        <w:br/>
        <w:t>盘子</w:t>
        <w:br/>
        <w:t>向，朝</w:t>
        <w:br/>
        <w:t>她的</w:t>
        <w:br/>
        <w:t>书</w:t>
      </w:r>
    </w:p>
    <w:p>
      <w:r>
        <w:br w:type="page"/>
      </w:r>
    </w:p>
    <w:p>
      <w:pPr>
        <w:pStyle w:val="Heading2"/>
      </w:pPr>
      <w:r>
        <w:t>二（3）</w:t>
      </w:r>
    </w:p>
    <w:p>
      <w:pPr>
        <w:pStyle w:val="Heading3"/>
      </w:pPr>
      <w:r>
        <w:t>第4天</w:t>
      </w:r>
    </w:p>
    <w:p>
      <w:r>
        <w:t>医院</w:t>
        <w:br/>
        <w:t>脸</w:t>
        <w:br/>
        <w:t>湖</w:t>
        <w:br/>
        <w:t>圣诞老人</w:t>
        <w:br/>
        <w:t>树</w:t>
        <w:br/>
        <w:t>黄色；黄色的</w:t>
        <w:br/>
        <w:t>熊</w:t>
        <w:br/>
        <w:t>小山</w:t>
        <w:br/>
        <w:t>男孩</w:t>
        <w:br/>
        <w:t>耳朵</w:t>
        <w:br/>
        <w:t>小船</w:t>
        <w:br/>
        <w:t>黑色；黑色的</w:t>
        <w:br/>
        <w:t>头</w:t>
        <w:br/>
        <w:t>高的</w:t>
        <w:br/>
        <w:t>漂亮的，英俊的</w:t>
        <w:br/>
        <w:t>鸭子</w:t>
        <w:br/>
        <w:t>你（们）的</w:t>
        <w:br/>
        <w:t>谁</w:t>
        <w:br/>
        <w:t>铅笔</w:t>
        <w:br/>
        <w:t>蓝色；蓝色的</w:t>
        <w:br/>
        <w:t>绿色；绿色的</w:t>
        <w:br/>
        <w:t>贺卡；明信片</w:t>
        <w:br/>
        <w:t>四</w:t>
        <w:br/>
        <w:t>尺子</w:t>
        <w:br/>
        <w:t>橙色；橙色的</w:t>
        <w:br/>
        <w:t>身体</w:t>
        <w:br/>
        <w:t>向，朝</w:t>
        <w:br/>
        <w:t>新年</w:t>
        <w:br/>
        <w:t>公园</w:t>
        <w:br/>
        <w:t>女孩</w:t>
        <w:br/>
        <w:t>兄；弟</w:t>
        <w:br/>
        <w:t>他的</w:t>
        <w:br/>
        <w:t>手</w:t>
        <w:br/>
        <w:t>他</w:t>
        <w:br/>
        <w:t>鱼</w:t>
        <w:br/>
        <w:t>还是</w:t>
        <w:br/>
        <w:t>铅笔盒</w:t>
        <w:br/>
        <w:t>书店</w:t>
        <w:br/>
        <w:t>老虎</w:t>
        <w:br/>
        <w:t>也；又</w:t>
        <w:br/>
        <w:t>眼睛</w:t>
        <w:br/>
        <w:t>书</w:t>
        <w:br/>
        <w:t>大的</w:t>
        <w:br/>
        <w:t>父亲；爸爸</w:t>
        <w:br/>
        <w:t>圣诞节</w:t>
        <w:br/>
        <w:t>名字</w:t>
        <w:br/>
        <w:t>果汁</w:t>
        <w:br/>
        <w:t>这儿</w:t>
        <w:br/>
        <w:t>水</w:t>
        <w:br/>
        <w:t>大熊猫</w:t>
      </w:r>
    </w:p>
    <w:p>
      <w:r>
        <w:br w:type="page"/>
      </w:r>
    </w:p>
    <w:p>
      <w:pPr>
        <w:pStyle w:val="Heading2"/>
      </w:pPr>
      <w:r>
        <w:t>二（3）</w:t>
      </w:r>
    </w:p>
    <w:p>
      <w:pPr>
        <w:pStyle w:val="Heading3"/>
      </w:pPr>
      <w:r>
        <w:t>第5天</w:t>
      </w:r>
    </w:p>
    <w:p>
      <w:r>
        <w:t>看；瞧</w:t>
        <w:br/>
        <w:t>红色；红色的</w:t>
        <w:br/>
        <w:t>蛋糕</w:t>
        <w:br/>
        <w:t>米饭</w:t>
        <w:br/>
        <w:t>小山</w:t>
        <w:br/>
        <w:t>她的</w:t>
        <w:br/>
        <w:t>还是</w:t>
        <w:br/>
        <w:t>大熊猫</w:t>
        <w:br/>
        <w:t>棕色；棕色的</w:t>
        <w:br/>
        <w:t>去</w:t>
        <w:br/>
        <w:t>圣诞树</w:t>
        <w:br/>
        <w:t>猫</w:t>
        <w:br/>
        <w:t>漂亮的，可爱的</w:t>
        <w:br/>
        <w:t>狗</w:t>
        <w:br/>
        <w:t>十</w:t>
        <w:br/>
        <w:t>学校</w:t>
        <w:br/>
        <w:t>父亲；爸爸</w:t>
        <w:br/>
        <w:t>眼睛</w:t>
        <w:br/>
        <w:t>鸟</w:t>
        <w:br/>
        <w:t>六</w:t>
        <w:br/>
        <w:t>谁</w:t>
        <w:br/>
        <w:t>妈妈</w:t>
        <w:br/>
        <w:t>他</w:t>
        <w:br/>
        <w:t>花；花朵</w:t>
        <w:br/>
        <w:t>树</w:t>
        <w:br/>
        <w:t>母亲；妈妈</w:t>
        <w:br/>
        <w:t>八</w:t>
        <w:br/>
        <w:t>兄；弟</w:t>
        <w:br/>
        <w:t>圣诞老人</w:t>
        <w:br/>
        <w:t>头</w:t>
        <w:br/>
        <w:t>橙色；橙色的</w:t>
        <w:br/>
        <w:t>橡皮</w:t>
        <w:br/>
        <w:t>（外）祖母</w:t>
        <w:br/>
        <w:t>熊</w:t>
        <w:br/>
        <w:t>姐；妹</w:t>
        <w:br/>
        <w:t>手</w:t>
        <w:br/>
        <w:t>名字</w:t>
        <w:br/>
        <w:t>女孩</w:t>
        <w:br/>
        <w:t>滑稽的；好笑的</w:t>
        <w:br/>
        <w:t>矮的；短的</w:t>
        <w:br/>
        <w:t>你（们）的</w:t>
        <w:br/>
        <w:t>谢谢</w:t>
        <w:br/>
        <w:t>九</w:t>
        <w:br/>
        <w:t>四</w:t>
        <w:br/>
        <w:t>七</w:t>
        <w:br/>
        <w:t>二</w:t>
        <w:br/>
        <w:t>这儿</w:t>
        <w:br/>
        <w:t>绿色；绿色的</w:t>
        <w:br/>
        <w:t>动物园</w:t>
        <w:br/>
        <w:t>同班同学</w:t>
      </w:r>
    </w:p>
    <w:p>
      <w:r>
        <w:br w:type="page"/>
      </w:r>
    </w:p>
    <w:p>
      <w:pPr>
        <w:pStyle w:val="Heading2"/>
      </w:pPr>
      <w:r>
        <w:t>二（3）</w:t>
      </w:r>
    </w:p>
    <w:p>
      <w:pPr>
        <w:pStyle w:val="Heading3"/>
      </w:pPr>
      <w:r>
        <w:t>第6天</w:t>
      </w:r>
    </w:p>
    <w:p>
      <w:r>
        <w:t>你（们）的</w:t>
        <w:br/>
        <w:t>圣诞节</w:t>
        <w:br/>
        <w:t>高的</w:t>
        <w:br/>
        <w:t>橙色；橙色的</w:t>
        <w:br/>
        <w:t>棕色；棕色的</w:t>
        <w:br/>
        <w:t>三</w:t>
        <w:br/>
        <w:t>新年</w:t>
        <w:br/>
        <w:t>书店</w:t>
        <w:br/>
        <w:t>男人</w:t>
        <w:br/>
        <w:t>铅笔盒</w:t>
        <w:br/>
        <w:t>男孩</w:t>
        <w:br/>
        <w:t>五</w:t>
        <w:br/>
        <w:t>钢笔</w:t>
        <w:br/>
        <w:t>老虎</w:t>
        <w:br/>
        <w:t>公园</w:t>
        <w:br/>
        <w:t>鱼</w:t>
        <w:br/>
        <w:t>朋友</w:t>
        <w:br/>
        <w:t>黄色；黄色的</w:t>
        <w:br/>
        <w:t>动物园</w:t>
        <w:br/>
        <w:t>一</w:t>
        <w:br/>
        <w:t>动物园</w:t>
        <w:br/>
        <w:t>她</w:t>
        <w:br/>
        <w:t>漂亮的，可爱的</w:t>
        <w:br/>
        <w:t>高兴的；愉快的</w:t>
        <w:br/>
        <w:t>姐；妹</w:t>
        <w:br/>
        <w:t>牛奶</w:t>
        <w:br/>
        <w:t>眼睛</w:t>
        <w:br/>
        <w:t>新的</w:t>
        <w:br/>
        <w:t>七</w:t>
        <w:br/>
        <w:t>圣诞树</w:t>
        <w:br/>
        <w:t>九</w:t>
        <w:br/>
        <w:t>大熊猫</w:t>
        <w:br/>
        <w:t>胳膊</w:t>
        <w:br/>
        <w:t>同班同学</w:t>
        <w:br/>
        <w:t>狗</w:t>
        <w:br/>
        <w:t>兄；弟</w:t>
        <w:br/>
        <w:t>猪</w:t>
        <w:br/>
        <w:t>母亲；妈妈</w:t>
        <w:br/>
        <w:t>猫</w:t>
        <w:br/>
        <w:t>父亲；爸爸</w:t>
        <w:br/>
        <w:t>盘子</w:t>
        <w:br/>
        <w:t>看；瞧</w:t>
        <w:br/>
        <w:t>包</w:t>
        <w:br/>
        <w:t>尺子</w:t>
        <w:br/>
        <w:t>医院</w:t>
        <w:br/>
        <w:t>谢谢</w:t>
        <w:br/>
        <w:t>头</w:t>
        <w:br/>
        <w:t>学校</w:t>
        <w:br/>
        <w:t>滑稽的；好笑的</w:t>
        <w:br/>
        <w:t>女孩</w:t>
      </w:r>
    </w:p>
    <w:p>
      <w:r>
        <w:br w:type="page"/>
      </w:r>
    </w:p>
    <w:p>
      <w:pPr>
        <w:pStyle w:val="Heading2"/>
      </w:pPr>
      <w:r>
        <w:t>二（3）</w:t>
      </w:r>
    </w:p>
    <w:p>
      <w:pPr>
        <w:pStyle w:val="Heading3"/>
      </w:pPr>
      <w:r>
        <w:t>第7天</w:t>
      </w:r>
    </w:p>
    <w:p>
      <w:r>
        <w:t>漂亮的，英俊的</w:t>
        <w:br/>
        <w:t>铅笔盒</w:t>
        <w:br/>
        <w:t>矮的；短的</w:t>
        <w:br/>
        <w:t>贺卡；明信片</w:t>
        <w:br/>
        <w:t>九</w:t>
        <w:br/>
        <w:t>超市</w:t>
        <w:br/>
        <w:t>谢谢</w:t>
        <w:br/>
        <w:t>身体</w:t>
        <w:br/>
        <w:t>蜡笔</w:t>
        <w:br/>
        <w:t>高的</w:t>
        <w:br/>
        <w:t>黑色；黑色的</w:t>
        <w:br/>
        <w:t>小船</w:t>
        <w:br/>
        <w:t>医院</w:t>
        <w:br/>
        <w:t>腿</w:t>
        <w:br/>
        <w:t>（外）祖父</w:t>
        <w:br/>
        <w:t>圣诞节</w:t>
        <w:br/>
        <w:t>尺子</w:t>
        <w:br/>
        <w:t>眼睛</w:t>
        <w:br/>
        <w:t>兄；弟</w:t>
        <w:br/>
        <w:t>父亲；爸爸</w:t>
        <w:br/>
        <w:t>耳朵</w:t>
        <w:br/>
        <w:t>也；又</w:t>
        <w:br/>
        <w:t>一</w:t>
        <w:br/>
        <w:t>好；行</w:t>
        <w:br/>
        <w:t>谁</w:t>
        <w:br/>
        <w:t>手</w:t>
        <w:br/>
        <w:t>钢笔</w:t>
        <w:br/>
        <w:t>蓝色；蓝色的</w:t>
        <w:br/>
        <w:t>脸</w:t>
        <w:br/>
        <w:t>蛋</w:t>
        <w:br/>
        <w:t>猫</w:t>
        <w:br/>
        <w:t>牛奶</w:t>
        <w:br/>
        <w:t>花；花朵</w:t>
        <w:br/>
        <w:t>（外）祖母</w:t>
        <w:br/>
        <w:t>这儿</w:t>
        <w:br/>
        <w:t>他</w:t>
        <w:br/>
        <w:t>果汁</w:t>
        <w:br/>
        <w:t>圣诞树</w:t>
        <w:br/>
        <w:t>二</w:t>
        <w:br/>
        <w:t>棕色；棕色的</w:t>
        <w:br/>
        <w:t>铅笔</w:t>
        <w:br/>
        <w:t>猪</w:t>
        <w:br/>
        <w:t>滑稽的；好笑的</w:t>
        <w:br/>
        <w:t>动物园</w:t>
        <w:br/>
        <w:t>向，朝</w:t>
        <w:br/>
        <w:t>大的</w:t>
        <w:br/>
        <w:t>男人</w:t>
        <w:br/>
        <w:t>鼻子</w:t>
        <w:br/>
        <w:t>水</w:t>
        <w:br/>
        <w:t>新的</w:t>
      </w:r>
    </w:p>
    <w:p>
      <w:r>
        <w:br w:type="page"/>
      </w:r>
    </w:p>
    <w:p>
      <w:pPr>
        <w:pStyle w:val="Heading2"/>
      </w:pPr>
      <w:r>
        <w:t>三（1）</w:t>
      </w:r>
    </w:p>
    <w:p>
      <w:r>
        <w:t>十九</w:t>
        <w:br/>
        <w:t>葡萄</w:t>
        <w:br/>
        <w:t>玩具</w:t>
        <w:br/>
        <w:t>高的</w:t>
        <w:br/>
        <w:t>梨</w:t>
        <w:br/>
        <w:t>他</w:t>
        <w:br/>
        <w:t>小汽车</w:t>
        <w:br/>
        <w:t>十五</w:t>
        <w:br/>
        <w:t>这么；那么</w:t>
        <w:br/>
        <w:t>盒；箱</w:t>
        <w:br/>
        <w:t>女孩</w:t>
        <w:br/>
        <w:t>长颈鹿</w:t>
        <w:br/>
        <w:t>教师</w:t>
        <w:br/>
        <w:t>新的</w:t>
        <w:br/>
        <w:t>（外）祖父</w:t>
        <w:br/>
        <w:t>（外）祖母</w:t>
        <w:br/>
        <w:t>父亲；爸爸</w:t>
        <w:br/>
        <w:t>（口语）爸爸；爹爹</w:t>
        <w:br/>
        <w:t>美国</w:t>
        <w:br/>
        <w:t>今天</w:t>
        <w:br/>
        <w:t>儿童</w:t>
        <w:br/>
        <w:t>十三</w:t>
        <w:br/>
        <w:t>在……里</w:t>
        <w:br/>
        <w:t>橙子</w:t>
        <w:br/>
        <w:t>她</w:t>
        <w:br/>
        <w:t>地图</w:t>
        <w:br/>
        <w:t>十八</w:t>
        <w:br/>
        <w:t>十二</w:t>
        <w:br/>
        <w:t>（口语）（外）祖父</w:t>
        <w:br/>
        <w:t>大的</w:t>
        <w:br/>
        <w:t>家；家庭</w:t>
        <w:br/>
        <w:t>帽子</w:t>
        <w:br/>
        <w:t>兄；弟</w:t>
        <w:br/>
        <w:t>学生；（尤指）小学生</w:t>
        <w:br/>
        <w:t>和；与</w:t>
        <w:br/>
        <w:t>小船</w:t>
        <w:br/>
        <w:t>中国</w:t>
        <w:br/>
        <w:t>女人</w:t>
        <w:br/>
        <w:t>长的</w:t>
        <w:br/>
        <w:t>风筝</w:t>
        <w:br/>
        <w:t>小的</w:t>
        <w:br/>
        <w:t>二是</w:t>
        <w:br/>
        <w:t>草莓</w:t>
        <w:br/>
        <w:t>美丽的</w:t>
        <w:br/>
        <w:t>十四</w:t>
        <w:br/>
        <w:t>香蕉</w:t>
        <w:br/>
        <w:t>矮的；短的</w:t>
        <w:br/>
        <w:t>男孩</w:t>
        <w:br/>
        <w:t>水果</w:t>
        <w:br/>
        <w:t>买</w:t>
      </w:r>
    </w:p>
    <w:p>
      <w:r>
        <w:br w:type="page"/>
      </w:r>
    </w:p>
    <w:p>
      <w:pPr>
        <w:pStyle w:val="Heading2"/>
      </w:pPr>
      <w:r>
        <w:t>三（2）</w:t>
      </w:r>
    </w:p>
    <w:p>
      <w:r>
        <w:t>牛肉</w:t>
        <w:br/>
        <w:t>筷子</w:t>
        <w:br/>
        <w:t>给；递</w:t>
        <w:br/>
        <w:t>（中午或晚上吃的）正餐</w:t>
        <w:br/>
        <w:t>舅父；叔父；伯父；姑父；姨夫</w:t>
        <w:br/>
        <w:t>为（自己）取用</w:t>
        <w:br/>
        <w:t>浴室；洗手间</w:t>
        <w:br/>
        <w:t>厨师</w:t>
        <w:br/>
        <w:t>客厅；起居室</w:t>
        <w:br/>
        <w:t>可爱的</w:t>
        <w:br/>
        <w:t>丢失（lose的过去式）</w:t>
        <w:br/>
        <w:t>桌子</w:t>
        <w:br/>
        <w:t>汤</w:t>
        <w:br/>
        <w:t>电灯</w:t>
        <w:br/>
        <w:t>足球运动员</w:t>
        <w:br/>
        <w:t>糖果</w:t>
        <w:br/>
        <w:t>篮球</w:t>
        <w:br/>
        <w:t>小的</w:t>
        <w:br/>
        <w:t>农民</w:t>
        <w:br/>
        <w:t>电视</w:t>
        <w:br/>
        <w:t>床</w:t>
        <w:br/>
        <w:t>司机</w:t>
        <w:br/>
        <w:t>卧室</w:t>
        <w:br/>
        <w:t>书房</w:t>
        <w:br/>
        <w:t>鞋</w:t>
        <w:br/>
        <w:t>头发</w:t>
        <w:br/>
        <w:t>教室</w:t>
        <w:br/>
        <w:t>打扫</w:t>
        <w:br/>
        <w:t>冰箱</w:t>
        <w:br/>
        <w:t>强壮的</w:t>
        <w:br/>
        <w:t>讲台</w:t>
        <w:br/>
        <w:t>他的</w:t>
        <w:br/>
        <w:t>书包</w:t>
        <w:br/>
        <w:t>或者</w:t>
        <w:br/>
        <w:t>医生</w:t>
        <w:br/>
        <w:t>但是</w:t>
        <w:br/>
        <w:t>护士</w:t>
        <w:br/>
        <w:t>蔬菜</w:t>
        <w:br/>
        <w:t>笔记本</w:t>
        <w:br/>
        <w:t>语文书</w:t>
        <w:br/>
        <w:t>厨房</w:t>
        <w:br/>
        <w:t>人们</w:t>
        <w:br/>
        <w:t>钥匙</w:t>
        <w:br/>
        <w:t>窗户</w:t>
        <w:br/>
        <w:t>安静的</w:t>
        <w:br/>
        <w:t>风扇</w:t>
        <w:br/>
        <w:t>小狗</w:t>
        <w:br/>
        <w:t>黑板</w:t>
        <w:br/>
        <w:t>面条</w:t>
        <w:br/>
        <w:t>叉</w:t>
      </w:r>
    </w:p>
    <w:p>
      <w:r>
        <w:br w:type="page"/>
      </w:r>
    </w:p>
    <w:p>
      <w:pPr>
        <w:pStyle w:val="Heading2"/>
      </w:pPr>
      <w:r>
        <w:t>三（3）</w:t>
      </w:r>
    </w:p>
    <w:p>
      <w:pPr>
        <w:pStyle w:val="Heading3"/>
      </w:pPr>
      <w:r>
        <w:t>第1天</w:t>
      </w:r>
    </w:p>
    <w:p>
      <w:r>
        <w:t>教师</w:t>
        <w:br/>
        <w:t>风扇</w:t>
        <w:br/>
        <w:t>护士</w:t>
        <w:br/>
        <w:t>计算机</w:t>
        <w:br/>
        <w:t>叉</w:t>
        <w:br/>
        <w:t>语文书</w:t>
        <w:br/>
        <w:t>（口语）爸爸；爹爹</w:t>
        <w:br/>
        <w:t>正确的；对的</w:t>
        <w:br/>
        <w:t>帽子</w:t>
        <w:br/>
        <w:t>面条</w:t>
        <w:br/>
        <w:t>西瓜</w:t>
        <w:br/>
        <w:t>厨房</w:t>
        <w:br/>
        <w:t>这么；那么</w:t>
        <w:br/>
        <w:t>为（自己）取用</w:t>
        <w:br/>
        <w:t>汤</w:t>
        <w:br/>
        <w:t>勺</w:t>
        <w:br/>
        <w:t>窗户</w:t>
        <w:br/>
        <w:t>农民</w:t>
        <w:br/>
        <w:t>钥匙</w:t>
        <w:br/>
        <w:t>兄；弟</w:t>
        <w:br/>
        <w:t>牛肉</w:t>
        <w:br/>
        <w:t>梨</w:t>
        <w:br/>
        <w:t>姑母；姨母</w:t>
        <w:br/>
        <w:t>给；递</w:t>
        <w:br/>
        <w:t>婴儿小弟弟</w:t>
        <w:br/>
        <w:t>门</w:t>
        <w:br/>
        <w:t>盒；箱</w:t>
        <w:br/>
        <w:t>司机</w:t>
        <w:br/>
        <w:t>他</w:t>
        <w:br/>
        <w:t>十一</w:t>
        <w:br/>
        <w:t>打扫</w:t>
        <w:br/>
        <w:t>英国</w:t>
        <w:br/>
        <w:t>男人</w:t>
        <w:br/>
        <w:t>篮球</w:t>
        <w:br/>
        <w:t>十四</w:t>
        <w:br/>
        <w:t>水果</w:t>
        <w:br/>
        <w:t>十六</w:t>
        <w:br/>
        <w:t>哇；呀</w:t>
        <w:br/>
        <w:t>眼镜</w:t>
        <w:br/>
        <w:t>地图</w:t>
        <w:br/>
        <w:t>黑板</w:t>
        <w:br/>
        <w:t>橙子</w:t>
        <w:br/>
        <w:t>糖果</w:t>
        <w:br/>
        <w:t>鞋</w:t>
        <w:br/>
        <w:t>在……下面</w:t>
        <w:br/>
        <w:t>试；尝试</w:t>
        <w:br/>
        <w:t>高的</w:t>
        <w:br/>
        <w:t>长的</w:t>
        <w:br/>
        <w:t>学生；（尤指）小学生</w:t>
        <w:br/>
        <w:t>工作</w:t>
      </w:r>
    </w:p>
    <w:p>
      <w:r>
        <w:br w:type="page"/>
      </w:r>
    </w:p>
    <w:p>
      <w:pPr>
        <w:pStyle w:val="Heading2"/>
      </w:pPr>
      <w:r>
        <w:t>三（3）</w:t>
      </w:r>
    </w:p>
    <w:p>
      <w:pPr>
        <w:pStyle w:val="Heading3"/>
      </w:pPr>
      <w:r>
        <w:t>第2天</w:t>
      </w:r>
    </w:p>
    <w:p>
      <w:r>
        <w:t>他</w:t>
        <w:br/>
        <w:t>刀</w:t>
        <w:br/>
        <w:t>他（她、它）们</w:t>
        <w:br/>
        <w:t>浴室；洗手间</w:t>
        <w:br/>
        <w:t>教师</w:t>
        <w:br/>
        <w:t>鸡肉</w:t>
        <w:br/>
        <w:t>厨师</w:t>
        <w:br/>
        <w:t>面条</w:t>
        <w:br/>
        <w:t>窗户</w:t>
        <w:br/>
        <w:t>美丽的</w:t>
        <w:br/>
        <w:t>十五</w:t>
        <w:br/>
        <w:t>客厅；起居室</w:t>
        <w:br/>
        <w:t>给；递</w:t>
        <w:br/>
        <w:t>舅父；叔父；伯父；姑父；姨夫</w:t>
        <w:br/>
        <w:t>今天</w:t>
        <w:br/>
        <w:t>可爱的</w:t>
        <w:br/>
        <w:t>兄；弟</w:t>
        <w:br/>
        <w:t>小的</w:t>
        <w:br/>
        <w:t>在……上</w:t>
        <w:br/>
        <w:t>笔记本</w:t>
        <w:br/>
        <w:t>（口语）（外）祖父</w:t>
        <w:br/>
        <w:t>橙子</w:t>
        <w:br/>
        <w:t>葡萄</w:t>
        <w:br/>
        <w:t>十四</w:t>
        <w:br/>
        <w:t>黑板</w:t>
        <w:br/>
        <w:t>风扇</w:t>
        <w:br/>
        <w:t>墙壁</w:t>
        <w:br/>
        <w:t>鞋</w:t>
        <w:br/>
        <w:t>家；家庭</w:t>
        <w:br/>
        <w:t>男孩</w:t>
        <w:br/>
        <w:t>厨房</w:t>
        <w:br/>
        <w:t>婴儿小弟弟</w:t>
        <w:br/>
        <w:t>女孩</w:t>
        <w:br/>
        <w:t>试；尝试</w:t>
        <w:br/>
        <w:t>尾巴</w:t>
        <w:br/>
        <w:t>美国</w:t>
        <w:br/>
        <w:t>草莓</w:t>
        <w:br/>
        <w:t>但是</w:t>
        <w:br/>
        <w:t>（表示兴趣或惊讶）真的</w:t>
        <w:br/>
        <w:t>英国</w:t>
        <w:br/>
        <w:t>和；与</w:t>
        <w:br/>
        <w:t>床</w:t>
        <w:br/>
        <w:t>门</w:t>
        <w:br/>
        <w:t>书桌</w:t>
        <w:br/>
        <w:t>护士</w:t>
        <w:br/>
        <w:t>医生</w:t>
        <w:br/>
        <w:t>新的</w:t>
        <w:br/>
        <w:t>电视</w:t>
        <w:br/>
        <w:t>丢失（lose的过去式）</w:t>
        <w:br/>
        <w:t>筷子</w:t>
      </w:r>
    </w:p>
    <w:p>
      <w:r>
        <w:br w:type="page"/>
      </w:r>
    </w:p>
    <w:p>
      <w:pPr>
        <w:pStyle w:val="Heading2"/>
      </w:pPr>
      <w:r>
        <w:t>三（3）</w:t>
      </w:r>
    </w:p>
    <w:p>
      <w:pPr>
        <w:pStyle w:val="Heading3"/>
      </w:pPr>
      <w:r>
        <w:t>第3天</w:t>
      </w:r>
    </w:p>
    <w:p>
      <w:r>
        <w:t>橙子</w:t>
        <w:br/>
        <w:t>英语书</w:t>
        <w:br/>
        <w:t>十四</w:t>
        <w:br/>
        <w:t>风筝</w:t>
        <w:br/>
        <w:t>地图</w:t>
        <w:br/>
        <w:t>今天</w:t>
        <w:br/>
        <w:t>给；递</w:t>
        <w:br/>
        <w:t>瘦的</w:t>
        <w:br/>
        <w:t>哇；呀</w:t>
        <w:br/>
        <w:t>冰箱</w:t>
        <w:br/>
        <w:t>玩具</w:t>
        <w:br/>
        <w:t>姐；妹</w:t>
        <w:br/>
        <w:t>可爱的</w:t>
        <w:br/>
        <w:t>厨房</w:t>
        <w:br/>
        <w:t>丢失（lose的过去式）</w:t>
        <w:br/>
        <w:t>香蕉</w:t>
        <w:br/>
        <w:t>电话</w:t>
        <w:br/>
        <w:t>她的</w:t>
        <w:br/>
        <w:t>十六</w:t>
        <w:br/>
        <w:t>学生</w:t>
        <w:br/>
        <w:t>父亲；爸爸</w:t>
        <w:br/>
        <w:t>十八</w:t>
        <w:br/>
        <w:t>门</w:t>
        <w:br/>
        <w:t>墙壁</w:t>
        <w:br/>
        <w:t>男孩</w:t>
        <w:br/>
        <w:t>在……下面</w:t>
        <w:br/>
        <w:t>农民</w:t>
        <w:br/>
        <w:t>碗</w:t>
        <w:br/>
        <w:t>鸡肉</w:t>
        <w:br/>
        <w:t>葡萄</w:t>
        <w:br/>
        <w:t>小的</w:t>
        <w:br/>
        <w:t>二是</w:t>
        <w:br/>
        <w:t>教室</w:t>
        <w:br/>
        <w:t>美国</w:t>
        <w:br/>
        <w:t>长沙发</w:t>
        <w:br/>
        <w:t>语文书</w:t>
        <w:br/>
        <w:t>十三</w:t>
        <w:br/>
        <w:t>尾巴</w:t>
        <w:br/>
        <w:t>教师</w:t>
        <w:br/>
        <w:t>黑板</w:t>
        <w:br/>
        <w:t>盒；箱</w:t>
        <w:br/>
        <w:t>美丽的</w:t>
        <w:br/>
        <w:t>长颈鹿</w:t>
        <w:br/>
        <w:t>电灯</w:t>
        <w:br/>
        <w:t>他的</w:t>
        <w:br/>
        <w:t>电视</w:t>
        <w:br/>
        <w:t>父母</w:t>
        <w:br/>
        <w:t>（表示兴趣或惊讶）真的</w:t>
        <w:br/>
        <w:t>在……上</w:t>
        <w:br/>
        <w:t>强壮的</w:t>
      </w:r>
    </w:p>
    <w:p>
      <w:r>
        <w:br w:type="page"/>
      </w:r>
    </w:p>
    <w:p>
      <w:pPr>
        <w:pStyle w:val="Heading2"/>
      </w:pPr>
      <w:r>
        <w:t>三（3）</w:t>
      </w:r>
    </w:p>
    <w:p>
      <w:pPr>
        <w:pStyle w:val="Heading3"/>
      </w:pPr>
      <w:r>
        <w:t>第4天</w:t>
      </w:r>
    </w:p>
    <w:p>
      <w:r>
        <w:t>玩具</w:t>
        <w:br/>
        <w:t>女人</w:t>
        <w:br/>
        <w:t>钥匙</w:t>
        <w:br/>
        <w:t>美丽的</w:t>
        <w:br/>
        <w:t>试；尝试</w:t>
        <w:br/>
        <w:t>足球运动员</w:t>
        <w:br/>
        <w:t>图画</w:t>
        <w:br/>
        <w:t>床</w:t>
        <w:br/>
        <w:t>学生</w:t>
        <w:br/>
        <w:t>或者</w:t>
        <w:br/>
        <w:t>书包</w:t>
        <w:br/>
        <w:t>英国</w:t>
        <w:br/>
        <w:t>玩具</w:t>
        <w:br/>
        <w:t>加拿大</w:t>
        <w:br/>
        <w:t>球</w:t>
        <w:br/>
        <w:t>计算机</w:t>
        <w:br/>
        <w:t>鸡肉</w:t>
        <w:br/>
        <w:t>汤</w:t>
        <w:br/>
        <w:t>糖果</w:t>
        <w:br/>
        <w:t>电视</w:t>
        <w:br/>
        <w:t>长沙发</w:t>
        <w:br/>
        <w:t>家；家庭</w:t>
        <w:br/>
        <w:t>数学书</w:t>
        <w:br/>
        <w:t>卧室</w:t>
        <w:br/>
        <w:t>儿童</w:t>
        <w:br/>
        <w:t>今天</w:t>
        <w:br/>
        <w:t>他</w:t>
        <w:br/>
        <w:t>他（她、它）们</w:t>
        <w:br/>
        <w:t>母亲；妈妈</w:t>
        <w:br/>
        <w:t>窗户</w:t>
        <w:br/>
        <w:t>篮球</w:t>
        <w:br/>
        <w:t>在……上</w:t>
        <w:br/>
        <w:t>电灯</w:t>
        <w:br/>
        <w:t>教室</w:t>
        <w:br/>
        <w:t>叉</w:t>
        <w:br/>
        <w:t>（口语）爸爸；爹爹</w:t>
        <w:br/>
        <w:t>小的</w:t>
        <w:br/>
        <w:t>护士</w:t>
        <w:br/>
        <w:t>为（自己）取用</w:t>
        <w:br/>
        <w:t>鞋</w:t>
        <w:br/>
        <w:t>兄；弟</w:t>
        <w:br/>
        <w:t>工作</w:t>
        <w:br/>
        <w:t>婴儿小弟弟</w:t>
        <w:br/>
        <w:t>十六</w:t>
        <w:br/>
        <w:t>小汽车</w:t>
        <w:br/>
        <w:t>哇；呀</w:t>
        <w:br/>
        <w:t>葡萄</w:t>
        <w:br/>
        <w:t>眼镜</w:t>
        <w:br/>
        <w:t>勺</w:t>
        <w:br/>
        <w:t>风扇</w:t>
      </w:r>
    </w:p>
    <w:p>
      <w:r>
        <w:br w:type="page"/>
      </w:r>
    </w:p>
    <w:p>
      <w:pPr>
        <w:pStyle w:val="Heading2"/>
      </w:pPr>
      <w:r>
        <w:t>三（3）</w:t>
      </w:r>
    </w:p>
    <w:p>
      <w:pPr>
        <w:pStyle w:val="Heading3"/>
      </w:pPr>
      <w:r>
        <w:t>第5天</w:t>
      </w:r>
    </w:p>
    <w:p>
      <w:r>
        <w:t>十四</w:t>
        <w:br/>
        <w:t>苹果</w:t>
        <w:br/>
        <w:t>风筝</w:t>
        <w:br/>
        <w:t>舅父；叔父；伯父；姑父；姨夫</w:t>
        <w:br/>
        <w:t>帽子</w:t>
        <w:br/>
        <w:t>（常指带檐的）帽子</w:t>
        <w:br/>
        <w:t>眼镜</w:t>
        <w:br/>
        <w:t>在……上</w:t>
        <w:br/>
        <w:t>打扫</w:t>
        <w:br/>
        <w:t>地图</w:t>
        <w:br/>
        <w:t>冰箱</w:t>
        <w:br/>
        <w:t>书桌</w:t>
        <w:br/>
        <w:t>小汽车</w:t>
        <w:br/>
        <w:t>和；与</w:t>
        <w:br/>
        <w:t>桌子</w:t>
        <w:br/>
        <w:t>丢失（lose的过去式）</w:t>
        <w:br/>
        <w:t>客厅；起居室</w:t>
        <w:br/>
        <w:t>小船</w:t>
        <w:br/>
        <w:t>工作</w:t>
        <w:br/>
        <w:t>语文书</w:t>
        <w:br/>
        <w:t>姑母；姨母</w:t>
        <w:br/>
        <w:t>买</w:t>
        <w:br/>
        <w:t>厨房</w:t>
        <w:br/>
        <w:t>兄；弟</w:t>
        <w:br/>
        <w:t>电话</w:t>
        <w:br/>
        <w:t>梨</w:t>
        <w:br/>
        <w:t>草莓</w:t>
        <w:br/>
        <w:t>十三</w:t>
        <w:br/>
        <w:t>糖果</w:t>
        <w:br/>
        <w:t>十九</w:t>
        <w:br/>
        <w:t>今天</w:t>
        <w:br/>
        <w:t>（表示兴趣或惊讶）真的</w:t>
        <w:br/>
        <w:t>试；尝试</w:t>
        <w:br/>
        <w:t>大的</w:t>
        <w:br/>
        <w:t>教师</w:t>
        <w:br/>
        <w:t>书包</w:t>
        <w:br/>
        <w:t>黑板</w:t>
        <w:br/>
        <w:t>风扇</w:t>
        <w:br/>
        <w:t>勺</w:t>
        <w:br/>
        <w:t>计算机</w:t>
        <w:br/>
        <w:t>十六</w:t>
        <w:br/>
        <w:t>鸡肉</w:t>
        <w:br/>
        <w:t>在……下面</w:t>
        <w:br/>
        <w:t>他</w:t>
        <w:br/>
        <w:t>故事书</w:t>
        <w:br/>
        <w:t>十二</w:t>
        <w:br/>
        <w:t>矮的；短的</w:t>
        <w:br/>
        <w:t>儿童</w:t>
        <w:br/>
        <w:t>胖的；肥的</w:t>
        <w:br/>
        <w:t>地板</w:t>
      </w:r>
    </w:p>
    <w:p>
      <w:r>
        <w:br w:type="page"/>
      </w:r>
    </w:p>
    <w:p>
      <w:pPr>
        <w:pStyle w:val="Heading2"/>
      </w:pPr>
      <w:r>
        <w:t>三（3）</w:t>
      </w:r>
    </w:p>
    <w:p>
      <w:pPr>
        <w:pStyle w:val="Heading3"/>
      </w:pPr>
      <w:r>
        <w:t>第6天</w:t>
      </w:r>
    </w:p>
    <w:p>
      <w:r>
        <w:t>他</w:t>
        <w:br/>
        <w:t>小汽车</w:t>
        <w:br/>
        <w:t>风扇</w:t>
        <w:br/>
        <w:t>玩具</w:t>
        <w:br/>
        <w:t>十四</w:t>
        <w:br/>
        <w:t>加拿大</w:t>
        <w:br/>
        <w:t>教师</w:t>
        <w:br/>
        <w:t>梨</w:t>
        <w:br/>
        <w:t>长颈鹿</w:t>
        <w:br/>
        <w:t>婴儿小弟弟</w:t>
        <w:br/>
        <w:t>胖的；肥的</w:t>
        <w:br/>
        <w:t>安静的</w:t>
        <w:br/>
        <w:t>农民</w:t>
        <w:br/>
        <w:t>西瓜</w:t>
        <w:br/>
        <w:t>在……下面</w:t>
        <w:br/>
        <w:t>帽子</w:t>
        <w:br/>
        <w:t>小船</w:t>
        <w:br/>
        <w:t>正确的；对的</w:t>
        <w:br/>
        <w:t>叉</w:t>
        <w:br/>
        <w:t>餐叉</w:t>
        <w:br/>
        <w:t>（表示兴趣或惊讶）真的</w:t>
        <w:br/>
        <w:t>浴室；洗手间</w:t>
        <w:br/>
        <w:t>汤</w:t>
        <w:br/>
        <w:t>她</w:t>
        <w:br/>
        <w:t>冰箱</w:t>
        <w:br/>
        <w:t>（口语）（外）祖父</w:t>
        <w:br/>
        <w:t>卧室</w:t>
        <w:br/>
        <w:t>工作</w:t>
        <w:br/>
        <w:t>语文书</w:t>
        <w:br/>
        <w:t>尾巴</w:t>
        <w:br/>
        <w:t>黑板</w:t>
        <w:br/>
        <w:t>鞋</w:t>
        <w:br/>
        <w:t>在……里</w:t>
        <w:br/>
        <w:t>英国</w:t>
        <w:br/>
        <w:t>女人</w:t>
        <w:br/>
        <w:t>打扫</w:t>
        <w:br/>
        <w:t>十三</w:t>
        <w:br/>
        <w:t>十二</w:t>
        <w:br/>
        <w:t>（中午或晚上吃的）正餐</w:t>
        <w:br/>
        <w:t>地图</w:t>
        <w:br/>
        <w:t>大的</w:t>
        <w:br/>
        <w:t>图画</w:t>
        <w:br/>
        <w:t>鸡肉</w:t>
        <w:br/>
        <w:t>可爱的</w:t>
        <w:br/>
        <w:t>英语书</w:t>
        <w:br/>
        <w:t>篮球</w:t>
        <w:br/>
        <w:t>（外）祖母</w:t>
        <w:br/>
        <w:t>钥匙</w:t>
        <w:br/>
        <w:t>长的</w:t>
        <w:br/>
        <w:t>小狗</w:t>
      </w:r>
    </w:p>
    <w:p>
      <w:r>
        <w:br w:type="page"/>
      </w:r>
    </w:p>
    <w:p>
      <w:pPr>
        <w:pStyle w:val="Heading2"/>
      </w:pPr>
      <w:r>
        <w:t>三（3）</w:t>
      </w:r>
    </w:p>
    <w:p>
      <w:pPr>
        <w:pStyle w:val="Heading3"/>
      </w:pPr>
      <w:r>
        <w:t>第7天</w:t>
      </w:r>
    </w:p>
    <w:p>
      <w:r>
        <w:t>小汽车</w:t>
        <w:br/>
        <w:t>男人</w:t>
        <w:br/>
        <w:t>美丽的</w:t>
        <w:br/>
        <w:t>矮的；短的</w:t>
        <w:br/>
        <w:t>打扫</w:t>
        <w:br/>
        <w:t>书桌</w:t>
        <w:br/>
        <w:t>厨房</w:t>
        <w:br/>
        <w:t>故事书</w:t>
        <w:br/>
        <w:t>鸡肉</w:t>
        <w:br/>
        <w:t>长颈鹿</w:t>
        <w:br/>
        <w:t>图画</w:t>
        <w:br/>
        <w:t>正确的；对的</w:t>
        <w:br/>
        <w:t>他的</w:t>
        <w:br/>
        <w:t>十四</w:t>
        <w:br/>
        <w:t>女孩</w:t>
        <w:br/>
        <w:t>（外）祖父</w:t>
        <w:br/>
        <w:t>胖的；肥的</w:t>
        <w:br/>
        <w:t>计算机</w:t>
        <w:br/>
        <w:t>水果</w:t>
        <w:br/>
        <w:t>梨</w:t>
        <w:br/>
        <w:t>医生</w:t>
        <w:br/>
        <w:t>（表示兴趣或惊讶）真的</w:t>
        <w:br/>
        <w:t>家；家庭</w:t>
        <w:br/>
        <w:t>农民</w:t>
        <w:br/>
        <w:t>瘦的</w:t>
        <w:br/>
        <w:t>舅父；叔父；伯父；姑父；姨夫</w:t>
        <w:br/>
        <w:t>面条</w:t>
        <w:br/>
        <w:t>长的</w:t>
        <w:br/>
        <w:t>盒；箱</w:t>
        <w:br/>
        <w:t>她</w:t>
        <w:br/>
        <w:t>这么；那么</w:t>
        <w:br/>
        <w:t>男孩</w:t>
        <w:br/>
        <w:t>在……下面</w:t>
        <w:br/>
        <w:t>给；递</w:t>
        <w:br/>
        <w:t>在……里</w:t>
        <w:br/>
        <w:t>语文书</w:t>
        <w:br/>
        <w:t>小狗</w:t>
        <w:br/>
        <w:t>加拿大</w:t>
        <w:br/>
        <w:t>距离远</w:t>
        <w:br/>
        <w:t>书包</w:t>
        <w:br/>
        <w:t>电话</w:t>
        <w:br/>
        <w:t>新的</w:t>
        <w:br/>
        <w:t>十六</w:t>
        <w:br/>
        <w:t>冰箱</w:t>
        <w:br/>
        <w:t>买</w:t>
        <w:br/>
        <w:t>她的</w:t>
        <w:br/>
        <w:t>鞋</w:t>
        <w:br/>
        <w:t>厨师</w:t>
        <w:br/>
        <w:t>电视</w:t>
        <w:br/>
        <w:t>教师</w:t>
      </w:r>
    </w:p>
    <w:p>
      <w:r>
        <w:br w:type="page"/>
      </w:r>
    </w:p>
    <w:p>
      <w:pPr>
        <w:pStyle w:val="Heading2"/>
      </w:pPr>
      <w:r>
        <w:t>四（1）</w:t>
      </w:r>
    </w:p>
    <w:p>
      <w:r>
        <w:t>阳光充足的</w:t>
        <w:br/>
        <w:t>伦敦</w:t>
        <w:br/>
        <w:t>元（美国、加拿大等国的货币单位）</w:t>
        <w:br/>
        <w:t>（中午或晚上吃的）正餐</w:t>
        <w:br/>
        <w:t>二楼</w:t>
        <w:br/>
        <w:t>农场</w:t>
        <w:br/>
        <w:t>小孩</w:t>
        <w:br/>
        <w:t>短裤</w:t>
        <w:br/>
        <w:t>羊；绵羊</w:t>
        <w:br/>
        <w:t>午餐；午饭</w:t>
        <w:br/>
        <w:t>班；班级</w:t>
        <w:br/>
        <w:t>连衣裙</w:t>
        <w:br/>
        <w:t>母牛；奶牛</w:t>
        <w:br/>
        <w:t>体育课</w:t>
        <w:br/>
        <w:t>度；度数</w:t>
        <w:br/>
        <w:t>围巾；披巾</w:t>
        <w:br/>
        <w:t>好的</w:t>
        <w:br/>
        <w:t>三十</w:t>
        <w:br/>
        <w:t>昂贵的；花钱多的</w:t>
        <w:br/>
        <w:t>寒冷的；冷的</w:t>
        <w:br/>
        <w:t>快；加油</w:t>
        <w:br/>
        <w:t>快点</w:t>
        <w:br/>
        <w:t>更多的</w:t>
        <w:br/>
        <w:t>我们</w:t>
        <w:br/>
        <w:t>当然</w:t>
        <w:br/>
        <w:t>英语课</w:t>
        <w:br/>
        <w:t>怎么样？情况如何？</w:t>
        <w:br/>
        <w:t>上床睡觉</w:t>
        <w:br/>
        <w:t>太阳镜</w:t>
        <w:br/>
        <w:t>衣服；服装</w:t>
        <w:br/>
        <w:t>吃</w:t>
        <w:br/>
        <w:t>结束</w:t>
        <w:br/>
        <w:t>兽；动物</w:t>
        <w:br/>
        <w:t>伞；雨伞</w:t>
        <w:br/>
        <w:t>音乐课</w:t>
        <w:br/>
        <w:t>（尤指男士）衬衫</w:t>
        <w:br/>
        <w:t>你的；你们的</w:t>
        <w:br/>
        <w:t>早餐；早饭</w:t>
        <w:br/>
        <w:t>天气</w:t>
        <w:br/>
        <w:t>八十</w:t>
        <w:br/>
        <w:t>操场</w:t>
        <w:br/>
        <w:t>热的；烫的</w:t>
        <w:br/>
        <w:t>外衣；大衣</w:t>
        <w:br/>
        <w:t>纽约</w:t>
        <w:br/>
        <w:t>紧邻；在……近旁</w:t>
        <w:br/>
        <w:t>方向</w:t>
        <w:br/>
        <w:t>裤子</w:t>
        <w:br/>
        <w:t>多少钱</w:t>
        <w:br/>
        <w:t>去上学</w:t>
        <w:br/>
        <w:t>我的</w:t>
      </w:r>
    </w:p>
    <w:p>
      <w:r>
        <w:br w:type="page"/>
      </w:r>
    </w:p>
    <w:p>
      <w:pPr>
        <w:pStyle w:val="Heading2"/>
      </w:pPr>
      <w:r>
        <w:t>四（2）</w:t>
      </w:r>
    </w:p>
    <w:p>
      <w:r>
        <w:t>星期四</w:t>
        <w:br/>
        <w:t>漫画</w:t>
        <w:br/>
        <w:t>在……前面</w:t>
        <w:br/>
        <w:t>工作计划；日程安排</w:t>
        <w:br/>
        <w:t>住；居住</w:t>
        <w:br/>
        <w:t>完成；做好</w:t>
        <w:br/>
        <w:t>每一个；每个</w:t>
        <w:br/>
        <w:t>肮脏的</w:t>
        <w:br/>
        <w:t>三明治</w:t>
        <w:br/>
        <w:t>说英语</w:t>
        <w:br/>
        <w:t>我们的</w:t>
        <w:br/>
        <w:t>（用作宾语或表语）他</w:t>
        <w:br/>
        <w:t>自行车；脚踏车</w:t>
        <w:br/>
        <w:t>画漫画</w:t>
        <w:br/>
        <w:t>高山；山岳</w:t>
        <w:br/>
        <w:t>年轻的；岁数不大的</w:t>
        <w:br/>
        <w:t>他们的；她们的；它们的</w:t>
        <w:br/>
        <w:t>聪明的；聪颖的</w:t>
        <w:br/>
        <w:t>做；干</w:t>
        <w:br/>
        <w:t>处处；到处</w:t>
        <w:br/>
        <w:t>高的</w:t>
        <w:br/>
        <w:t>做体育运动</w:t>
        <w:br/>
        <w:t>打篮球</w:t>
        <w:br/>
        <w:t>看电视</w:t>
        <w:br/>
        <w:t>做作业</w:t>
        <w:br/>
        <w:t>工作努力的；辛勤的</w:t>
        <w:br/>
        <w:t>大量；许多（单词）</w:t>
        <w:br/>
        <w:t>游泳</w:t>
        <w:br/>
        <w:t>茶；茶水</w:t>
        <w:br/>
        <w:t>森林；林区</w:t>
        <w:br/>
        <w:t>唱；唱歌</w:t>
        <w:br/>
        <w:t>聚会；派对</w:t>
        <w:br/>
        <w:t>体育运动</w:t>
        <w:br/>
        <w:t>在（或向）……后面</w:t>
        <w:br/>
        <w:t>会说；会讲（某种语言）；用（某种语言）说话</w:t>
        <w:br/>
        <w:t>（谈及将来）将要</w:t>
        <w:br/>
        <w:t>河；江</w:t>
        <w:br/>
        <w:t>星期五</w:t>
        <w:br/>
        <w:t>辣的；辛辣的</w:t>
        <w:br/>
        <w:t>时钟；钟</w:t>
        <w:br/>
        <w:t>星期六</w:t>
        <w:br/>
        <w:t>有礼貌的；客气的</w:t>
        <w:br/>
        <w:t>看书</w:t>
        <w:br/>
        <w:t>（常用语纠正别人）应该，应当</w:t>
        <w:br/>
        <w:t>没问题</w:t>
        <w:br/>
        <w:t>踢足球</w:t>
        <w:br/>
        <w:t>搬家</w:t>
        <w:br/>
        <w:t>（用于女子的姓氏或姓名前，不指明婚否）女士</w:t>
        <w:br/>
        <w:t>烹调；烹饪</w:t>
        <w:br/>
        <w:t>冰激凌</w:t>
      </w:r>
    </w:p>
    <w:p>
      <w:r>
        <w:br w:type="page"/>
      </w:r>
    </w:p>
    <w:p>
      <w:pPr>
        <w:pStyle w:val="Heading2"/>
      </w:pPr>
      <w:r>
        <w:t>四（3）</w:t>
      </w:r>
    </w:p>
    <w:p>
      <w:pPr>
        <w:pStyle w:val="Heading3"/>
      </w:pPr>
      <w:r>
        <w:t>第1天</w:t>
      </w:r>
    </w:p>
    <w:p>
      <w:r>
        <w:t>上床睡觉</w:t>
        <w:br/>
        <w:t>裤子</w:t>
        <w:br/>
        <w:t>（常用语纠正别人）应该，应当</w:t>
        <w:br/>
        <w:t>看</w:t>
        <w:br/>
        <w:t>连衣裙</w:t>
        <w:br/>
        <w:t>那些</w:t>
        <w:br/>
        <w:t>电子邮件</w:t>
        <w:br/>
        <w:t>伞；雨伞</w:t>
        <w:br/>
        <w:t>（写信结尾的热情问候语）爱你的</w:t>
        <w:br/>
        <w:t>（用作宾语或表语）他</w:t>
        <w:br/>
        <w:t>体贴的；慈祥的；宽容的</w:t>
        <w:br/>
        <w:t>稍等一会儿</w:t>
        <w:br/>
        <w:t>阴郁的；多雨的</w:t>
        <w:br/>
        <w:t>在……中间</w:t>
        <w:br/>
        <w:t>夹克衫</w:t>
        <w:br/>
        <w:t>歌曲</w:t>
        <w:br/>
        <w:t>打篮球</w:t>
        <w:br/>
        <w:t>寒冷的；冷的</w:t>
        <w:br/>
        <w:t>结束</w:t>
        <w:br/>
        <w:t>滑稽的；可笑的</w:t>
        <w:br/>
        <w:t>纽约</w:t>
        <w:br/>
        <w:t>房屋；房子；住宅</w:t>
        <w:br/>
        <w:t>树；树木；乔木</w:t>
        <w:br/>
        <w:t>早餐；早饭</w:t>
        <w:br/>
        <w:t>星期三</w:t>
        <w:br/>
        <w:t>知道；了解</w:t>
        <w:br/>
        <w:t>围巾；披巾</w:t>
        <w:br/>
        <w:t>操场</w:t>
        <w:br/>
        <w:t>正面</w:t>
        <w:br/>
        <w:t>正好；恰好</w:t>
        <w:br/>
        <w:t>山羊</w:t>
        <w:br/>
        <w:t>要求严格的；严厉的</w:t>
        <w:br/>
        <w:t>搬家</w:t>
        <w:br/>
        <w:t>下一个的；紧接着的；接下来的</w:t>
        <w:br/>
        <w:t>公园</w:t>
        <w:br/>
        <w:t>教师办公室</w:t>
        <w:br/>
        <w:t>划船</w:t>
        <w:br/>
        <w:t>高山；山岳</w:t>
        <w:br/>
        <w:t>凉的；凉爽的</w:t>
        <w:br/>
        <w:t>昂贵的；花钱多的</w:t>
        <w:br/>
        <w:t>（谈及将来）将要</w:t>
        <w:br/>
        <w:t>温暖的；暖喝的</w:t>
        <w:br/>
        <w:t>森林；林区</w:t>
        <w:br/>
        <w:t>洗</w:t>
        <w:br/>
        <w:t>机器人</w:t>
        <w:br/>
        <w:t>世界</w:t>
        <w:br/>
        <w:t>在旁边（附近）</w:t>
        <w:br/>
        <w:t>年轻的；岁数不大的</w:t>
        <w:br/>
        <w:t>试穿</w:t>
        <w:br/>
        <w:t>美味的；可口的</w:t>
      </w:r>
    </w:p>
    <w:p>
      <w:r>
        <w:br w:type="page"/>
      </w:r>
    </w:p>
    <w:p>
      <w:pPr>
        <w:pStyle w:val="Heading2"/>
      </w:pPr>
      <w:r>
        <w:t>四（3）</w:t>
      </w:r>
    </w:p>
    <w:p>
      <w:pPr>
        <w:pStyle w:val="Heading3"/>
      </w:pPr>
      <w:r>
        <w:t>第2天</w:t>
      </w:r>
    </w:p>
    <w:p>
      <w:r>
        <w:t>英语课</w:t>
        <w:br/>
        <w:t>当然</w:t>
        <w:br/>
        <w:t>老的；年纪大的</w:t>
        <w:br/>
        <w:t>音乐教室</w:t>
        <w:br/>
        <w:t>伞；雨伞</w:t>
        <w:br/>
        <w:t>度；度数</w:t>
        <w:br/>
        <w:t>试穿</w:t>
        <w:br/>
        <w:t>年轻的；岁数不大的</w:t>
        <w:br/>
        <w:t>快；加油</w:t>
        <w:br/>
        <w:t>学；学习；学会</w:t>
        <w:br/>
        <w:t>早餐；早饭</w:t>
        <w:br/>
        <w:t>热的；烫的</w:t>
        <w:br/>
        <w:t>食物</w:t>
        <w:br/>
        <w:t>他们的；她们的；它们的</w:t>
        <w:br/>
        <w:t>汉堡包</w:t>
        <w:br/>
        <w:t>游泳</w:t>
        <w:br/>
        <w:t>打篮球</w:t>
        <w:br/>
        <w:t>短袜</w:t>
        <w:br/>
        <w:t>森林；林区</w:t>
        <w:br/>
        <w:t>高的</w:t>
        <w:br/>
        <w:t>瓶子</w:t>
        <w:br/>
        <w:t>特别喜爱的</w:t>
        <w:br/>
        <w:t>照片；相片</w:t>
        <w:br/>
        <w:t>完成；做好</w:t>
        <w:br/>
        <w:t>八十</w:t>
        <w:br/>
        <w:t>洗</w:t>
        <w:br/>
        <w:t>踢；玩；参加（体育运动）</w:t>
        <w:br/>
        <w:t>正面</w:t>
        <w:br/>
        <w:t>疲倦的</w:t>
        <w:br/>
        <w:t>洋葱；葱头</w:t>
        <w:br/>
        <w:t>元（美国、加拿大等国的货币单位）</w:t>
        <w:br/>
        <w:t>健康的</w:t>
        <w:br/>
        <w:t>工作计划；日程安排</w:t>
        <w:br/>
        <w:t>小孩</w:t>
        <w:br/>
        <w:t>树；树木；乔木</w:t>
        <w:br/>
        <w:t>（常指带檐的）帽子</w:t>
        <w:br/>
        <w:t>多风的；风大的</w:t>
        <w:br/>
        <w:t>世界</w:t>
        <w:br/>
        <w:t>短裤</w:t>
        <w:br/>
        <w:t>歌曲</w:t>
        <w:br/>
        <w:t>操场</w:t>
        <w:br/>
        <w:t>做体育运动</w:t>
        <w:br/>
        <w:t>多少钱</w:t>
        <w:br/>
        <w:t>看电视</w:t>
        <w:br/>
        <w:t>乒乓球</w:t>
        <w:br/>
        <w:t>美观的；精致的</w:t>
        <w:br/>
        <w:t>西红柿</w:t>
        <w:br/>
        <w:t>星期五</w:t>
        <w:br/>
        <w:t>怎么样？情况如何？</w:t>
        <w:br/>
        <w:t>连衣裙</w:t>
      </w:r>
    </w:p>
    <w:p>
      <w:r>
        <w:br w:type="page"/>
      </w:r>
    </w:p>
    <w:p>
      <w:pPr>
        <w:pStyle w:val="Heading2"/>
      </w:pPr>
      <w:r>
        <w:t>四（3）</w:t>
      </w:r>
    </w:p>
    <w:p>
      <w:pPr>
        <w:pStyle w:val="Heading3"/>
      </w:pPr>
      <w:r>
        <w:t>第3天</w:t>
      </w:r>
    </w:p>
    <w:p>
      <w:r>
        <w:t>划船</w:t>
        <w:br/>
        <w:t>小心</w:t>
        <w:br/>
        <w:t>夹克衫</w:t>
        <w:br/>
        <w:t>花钱少的；便宜的</w:t>
        <w:br/>
        <w:t>当然</w:t>
        <w:br/>
        <w:t>美味的；可口的</w:t>
        <w:br/>
        <w:t>作业</w:t>
        <w:br/>
        <w:t>星期五</w:t>
        <w:br/>
        <w:t>要求严格的；严厉的</w:t>
        <w:br/>
        <w:t>农场</w:t>
        <w:br/>
        <w:t>体育运动</w:t>
        <w:br/>
        <w:t>稍等一会儿</w:t>
        <w:br/>
        <w:t>练武术</w:t>
        <w:br/>
        <w:t>正好；恰好</w:t>
        <w:br/>
        <w:t>二楼</w:t>
        <w:br/>
        <w:t>烹饪；烹调</w:t>
        <w:br/>
        <w:t>我们</w:t>
        <w:br/>
        <w:t>母牛；奶牛</w:t>
        <w:br/>
        <w:t>时常；常常</w:t>
        <w:br/>
        <w:t>洗</w:t>
        <w:br/>
        <w:t>那些</w:t>
        <w:br/>
        <w:t>英语课</w:t>
        <w:br/>
        <w:t>山丘；萧山</w:t>
        <w:br/>
        <w:t>星期二</w:t>
        <w:br/>
        <w:t>莫斯科</w:t>
        <w:br/>
        <w:t>（常指带檐的）帽子</w:t>
        <w:br/>
        <w:t>做；干</w:t>
        <w:br/>
        <w:t>美观的；精致的</w:t>
        <w:br/>
        <w:t>（尤指男士）衬衫</w:t>
        <w:br/>
        <w:t>机器人</w:t>
        <w:br/>
        <w:t>画漫画</w:t>
        <w:br/>
        <w:t>昂贵的；花钱多的</w:t>
        <w:br/>
        <w:t>方向</w:t>
        <w:br/>
        <w:t>职务</w:t>
        <w:br/>
        <w:t>桥</w:t>
        <w:br/>
        <w:t>要；想要</w:t>
        <w:br/>
        <w:t>紧邻；在……近旁</w:t>
        <w:br/>
        <w:t>一天；一日</w:t>
        <w:br/>
        <w:t>计算机房</w:t>
        <w:br/>
        <w:t>（中午或晚上吃的）正餐</w:t>
        <w:br/>
        <w:t>在……中间</w:t>
        <w:br/>
        <w:t>（谈及将来）将要</w:t>
        <w:br/>
        <w:t>滑稽的；可笑的</w:t>
        <w:br/>
        <w:t>（用于女子的姓氏或姓名前，不指明婚否）女士</w:t>
        <w:br/>
        <w:t>阳光充足的</w:t>
        <w:br/>
        <w:t>外衣；大衣</w:t>
        <w:br/>
        <w:t>星期六</w:t>
        <w:br/>
        <w:t>音乐课</w:t>
        <w:br/>
        <w:t>房屋；房子；住宅</w:t>
        <w:br/>
        <w:t>午餐；午饭</w:t>
      </w:r>
    </w:p>
    <w:p>
      <w:r>
        <w:br w:type="page"/>
      </w:r>
    </w:p>
    <w:p>
      <w:pPr>
        <w:pStyle w:val="Heading2"/>
      </w:pPr>
      <w:r>
        <w:t>四（3）</w:t>
      </w:r>
    </w:p>
    <w:p>
      <w:pPr>
        <w:pStyle w:val="Heading3"/>
      </w:pPr>
      <w:r>
        <w:t>第4天</w:t>
      </w:r>
    </w:p>
    <w:p>
      <w:r>
        <w:t>太阳镜</w:t>
        <w:br/>
        <w:t>聪明的；聪颖的</w:t>
        <w:br/>
        <w:t>一天；一日</w:t>
        <w:br/>
        <w:t>星期一</w:t>
        <w:br/>
        <w:t>看</w:t>
        <w:br/>
        <w:t>画</w:t>
        <w:br/>
        <w:t>太；过于</w:t>
        <w:br/>
        <w:t>踢足球</w:t>
        <w:br/>
        <w:t>班；班级</w:t>
        <w:br/>
        <w:t>那些</w:t>
        <w:br/>
        <w:t>纽约</w:t>
        <w:br/>
        <w:t>森林；林区</w:t>
        <w:br/>
        <w:t>健康的</w:t>
        <w:br/>
        <w:t>（表示整点）……点钟</w:t>
        <w:br/>
        <w:t>会说；会讲（某种语言）；用（某种语言）说话</w:t>
        <w:br/>
        <w:t>星期四</w:t>
        <w:br/>
        <w:t>含糖的；甜的</w:t>
        <w:br/>
        <w:t>美味的；可口的</w:t>
        <w:br/>
        <w:t>等待</w:t>
        <w:br/>
        <w:t>跳舞</w:t>
        <w:br/>
        <w:t>有礼貌的；客气的</w:t>
        <w:br/>
        <w:t>结束</w:t>
        <w:br/>
        <w:t>（谈及将来）将要</w:t>
        <w:br/>
        <w:t>星期日</w:t>
        <w:br/>
        <w:t>做体育运动</w:t>
        <w:br/>
        <w:t>功夫；武术</w:t>
        <w:br/>
        <w:t>在旁边（附近）</w:t>
        <w:br/>
        <w:t>搬家</w:t>
        <w:br/>
        <w:t>划船</w:t>
        <w:br/>
        <w:t>午餐；午饭</w:t>
        <w:br/>
        <w:t>（常指带檐的）帽子</w:t>
        <w:br/>
        <w:t>稍等一会儿</w:t>
        <w:br/>
        <w:t>寒冷的；冷的</w:t>
        <w:br/>
        <w:t>唱英文歌曲</w:t>
        <w:br/>
        <w:t>歌曲</w:t>
        <w:br/>
        <w:t>老鼠</w:t>
        <w:br/>
        <w:t>（尤指男士）衬衫</w:t>
        <w:br/>
        <w:t>树；树木；乔木</w:t>
        <w:br/>
        <w:t>洗</w:t>
        <w:br/>
        <w:t>高山；山岳</w:t>
        <w:br/>
        <w:t>要求严格的；严厉的</w:t>
        <w:br/>
        <w:t>自然界；大自然</w:t>
        <w:br/>
        <w:t>我的</w:t>
        <w:br/>
        <w:t>回家</w:t>
        <w:br/>
        <w:t>伦敦</w:t>
        <w:br/>
        <w:t>每一个；每个</w:t>
        <w:br/>
        <w:t>大量；许多（短语）</w:t>
        <w:br/>
        <w:t>房屋；房子；住宅</w:t>
        <w:br/>
        <w:t>阴郁的；多雨的</w:t>
        <w:br/>
        <w:t>你的；你们的</w:t>
      </w:r>
    </w:p>
    <w:p>
      <w:r>
        <w:br w:type="page"/>
      </w:r>
    </w:p>
    <w:p>
      <w:pPr>
        <w:pStyle w:val="Heading2"/>
      </w:pPr>
      <w:r>
        <w:t>四（3）</w:t>
      </w:r>
    </w:p>
    <w:p>
      <w:pPr>
        <w:pStyle w:val="Heading3"/>
      </w:pPr>
      <w:r>
        <w:t>第5天</w:t>
      </w:r>
    </w:p>
    <w:p>
      <w:r>
        <w:t>星期四</w:t>
        <w:br/>
        <w:t>花钱少的；便宜的</w:t>
        <w:br/>
        <w:t>跳舞</w:t>
        <w:br/>
        <w:t>滑稽的；可笑的</w:t>
        <w:br/>
        <w:t>伦敦</w:t>
        <w:br/>
        <w:t>去上学</w:t>
        <w:br/>
        <w:t>莫斯科</w:t>
        <w:br/>
        <w:t>时常；常常</w:t>
        <w:br/>
        <w:t>做体育运动</w:t>
        <w:br/>
        <w:t>功夫；武术</w:t>
        <w:br/>
        <w:t>兔；野兔</w:t>
        <w:br/>
        <w:t>八十</w:t>
        <w:br/>
        <w:t>作业</w:t>
        <w:br/>
        <w:t>高山；山岳</w:t>
        <w:br/>
        <w:t>结束</w:t>
        <w:br/>
        <w:t>星期三</w:t>
        <w:br/>
        <w:t>踢足球</w:t>
        <w:br/>
        <w:t>画漫画</w:t>
        <w:br/>
        <w:t>羊；绵羊</w:t>
        <w:br/>
        <w:t>（谈及将来）将要</w:t>
        <w:br/>
        <w:t>聪明的；聪颖的</w:t>
        <w:br/>
        <w:t>（表示整点）……点钟</w:t>
        <w:br/>
        <w:t>踢；玩；参加（体育运动）</w:t>
        <w:br/>
        <w:t>三十</w:t>
        <w:br/>
        <w:t>体育课</w:t>
        <w:br/>
        <w:t>度；度数</w:t>
        <w:br/>
        <w:t>你的；你们的</w:t>
        <w:br/>
        <w:t>看；读</w:t>
        <w:br/>
        <w:t>计算机房</w:t>
        <w:br/>
        <w:t>唱英文歌曲</w:t>
        <w:br/>
        <w:t>快；加油</w:t>
        <w:br/>
        <w:t>桥</w:t>
        <w:br/>
        <w:t>阴天的；多云的</w:t>
        <w:br/>
        <w:t>弹琵琶</w:t>
        <w:br/>
        <w:t>短裤</w:t>
        <w:br/>
        <w:t>他们的；她们的；它们的</w:t>
        <w:br/>
        <w:t>等待</w:t>
        <w:br/>
        <w:t>美味的；可口的</w:t>
        <w:br/>
        <w:t>夹克衫</w:t>
        <w:br/>
        <w:t>图书馆</w:t>
        <w:br/>
        <w:t>温暖的；暖喝的</w:t>
        <w:br/>
        <w:t>胡萝卜</w:t>
        <w:br/>
        <w:t>小孩</w:t>
        <w:br/>
        <w:t>短袜</w:t>
        <w:br/>
        <w:t>女裙</w:t>
        <w:br/>
        <w:t>早餐；早饭</w:t>
        <w:br/>
        <w:t>音乐教室</w:t>
        <w:br/>
        <w:t>知道；了解</w:t>
        <w:br/>
        <w:t>（常指带檐的）帽子</w:t>
        <w:br/>
        <w:t>问题</w:t>
      </w:r>
    </w:p>
    <w:p>
      <w:r>
        <w:br w:type="page"/>
      </w:r>
    </w:p>
    <w:p>
      <w:pPr>
        <w:pStyle w:val="Heading2"/>
      </w:pPr>
      <w:r>
        <w:t>四（3）</w:t>
      </w:r>
    </w:p>
    <w:p>
      <w:pPr>
        <w:pStyle w:val="Heading3"/>
      </w:pPr>
      <w:r>
        <w:t>第6天</w:t>
      </w:r>
    </w:p>
    <w:p>
      <w:r>
        <w:t>（尤指男士）衬衫</w:t>
        <w:br/>
        <w:t>烹调；烹饪</w:t>
        <w:br/>
        <w:t>（谈及将来）将要</w:t>
        <w:br/>
        <w:t>正面</w:t>
        <w:br/>
        <w:t>练武术</w:t>
        <w:br/>
        <w:t>紧邻；在……近旁</w:t>
        <w:br/>
        <w:t>八十</w:t>
        <w:br/>
        <w:t>周末</w:t>
        <w:br/>
        <w:t>小心</w:t>
        <w:br/>
        <w:t>极好的；了不起的</w:t>
        <w:br/>
        <w:t>（常指带檐的）帽子</w:t>
        <w:br/>
        <w:t>任何的；任一的</w:t>
        <w:br/>
        <w:t>星期三</w:t>
        <w:br/>
        <w:t>问题</w:t>
        <w:br/>
        <w:t>老鼠</w:t>
        <w:br/>
        <w:t>多少钱</w:t>
        <w:br/>
        <w:t>山羊</w:t>
        <w:br/>
        <w:t>小孩</w:t>
        <w:br/>
        <w:t>完成；做好</w:t>
        <w:br/>
        <w:t>大量；许多（单词）</w:t>
        <w:br/>
        <w:t>汉堡包</w:t>
        <w:br/>
        <w:t>去划船</w:t>
        <w:br/>
        <w:t>教师办公室</w:t>
        <w:br/>
        <w:t>结束</w:t>
        <w:br/>
        <w:t>没问题</w:t>
        <w:br/>
        <w:t>有礼貌的；客气的</w:t>
        <w:br/>
        <w:t>喝；饮</w:t>
        <w:br/>
        <w:t>高的</w:t>
        <w:br/>
        <w:t>去上学</w:t>
        <w:br/>
        <w:t>辣的；辛辣的</w:t>
        <w:br/>
        <w:t>外衣；大衣</w:t>
        <w:br/>
        <w:t>搬家</w:t>
        <w:br/>
        <w:t>更多的</w:t>
        <w:br/>
        <w:t>渴的；口渴的</w:t>
        <w:br/>
        <w:t>（用作宾语或表语）他</w:t>
        <w:br/>
        <w:t>三十</w:t>
        <w:br/>
        <w:t>（写信结尾的热情问候语）爱你的</w:t>
        <w:br/>
        <w:t>画漫画</w:t>
        <w:br/>
        <w:t>村庄；村镇</w:t>
        <w:br/>
        <w:t>洗</w:t>
        <w:br/>
        <w:t>母牛；奶牛</w:t>
        <w:br/>
        <w:t>音乐教室</w:t>
        <w:br/>
        <w:t>放（风筝等）</w:t>
        <w:br/>
        <w:t>在（或向）……后面</w:t>
        <w:br/>
        <w:t>大量；许多（短语）</w:t>
        <w:br/>
        <w:t>湖；湖泊</w:t>
        <w:br/>
        <w:t>快点</w:t>
        <w:br/>
        <w:t>做作业</w:t>
        <w:br/>
        <w:t>下雪（多）的</w:t>
        <w:br/>
        <w:t>疲倦的</w:t>
      </w:r>
    </w:p>
    <w:p>
      <w:r>
        <w:br w:type="page"/>
      </w:r>
    </w:p>
    <w:p>
      <w:pPr>
        <w:pStyle w:val="Heading2"/>
      </w:pPr>
      <w:r>
        <w:t>四（3）</w:t>
      </w:r>
    </w:p>
    <w:p>
      <w:pPr>
        <w:pStyle w:val="Heading3"/>
      </w:pPr>
      <w:r>
        <w:t>第7天</w:t>
      </w:r>
    </w:p>
    <w:p>
      <w:r>
        <w:t>毛衣</w:t>
        <w:br/>
        <w:t>早餐；早饭</w:t>
        <w:br/>
        <w:t>烹饪；烹调</w:t>
        <w:br/>
        <w:t>一天；一日</w:t>
        <w:br/>
        <w:t>上床睡觉</w:t>
        <w:br/>
        <w:t>公园</w:t>
        <w:br/>
        <w:t>兔；野兔</w:t>
        <w:br/>
        <w:t>四十</w:t>
        <w:br/>
        <w:t>建筑物；房子；楼房</w:t>
        <w:br/>
        <w:t>知道；了解</w:t>
        <w:br/>
        <w:t>聪明的；聪颖的</w:t>
        <w:br/>
        <w:t>湖；湖泊</w:t>
        <w:br/>
        <w:t>星期一</w:t>
        <w:br/>
        <w:t>河；江</w:t>
        <w:br/>
        <w:t>马铃薯；土豆</w:t>
        <w:br/>
        <w:t>夹克衫</w:t>
        <w:br/>
        <w:t>体育课</w:t>
        <w:br/>
        <w:t>洗我的衣服</w:t>
        <w:br/>
        <w:t>下雪（多）的</w:t>
        <w:br/>
        <w:t>唱；唱歌</w:t>
        <w:br/>
        <w:t>看电视</w:t>
        <w:br/>
        <w:t>没问题</w:t>
        <w:br/>
        <w:t>完成；做好</w:t>
        <w:br/>
        <w:t>计算机房</w:t>
        <w:br/>
        <w:t>（尤指男士）衬衫</w:t>
        <w:br/>
        <w:t>兽；动物</w:t>
        <w:br/>
        <w:t>星期四</w:t>
        <w:br/>
        <w:t>洋葱；葱头</w:t>
        <w:br/>
        <w:t>教师办公室</w:t>
        <w:br/>
        <w:t>森林；林区</w:t>
        <w:br/>
        <w:t>自行车；脚踏车</w:t>
        <w:br/>
        <w:t>在……中间</w:t>
        <w:br/>
        <w:t>多少钱</w:t>
        <w:br/>
        <w:t>方向</w:t>
        <w:br/>
        <w:t>功夫；武术</w:t>
        <w:br/>
        <w:t>瓶子</w:t>
        <w:br/>
        <w:t>看</w:t>
        <w:br/>
        <w:t>跳舞</w:t>
        <w:br/>
        <w:t>紧邻；在……近旁</w:t>
        <w:br/>
        <w:t>喝；饮</w:t>
        <w:br/>
        <w:t>正好；恰好</w:t>
        <w:br/>
        <w:t>世界</w:t>
        <w:br/>
        <w:t>特价销售；大减价</w:t>
        <w:br/>
        <w:t>有礼貌的；客气的</w:t>
        <w:br/>
        <w:t>莫斯科</w:t>
        <w:br/>
        <w:t>快；加油</w:t>
        <w:br/>
        <w:t>（用于女子的姓氏或姓名前，不指明婚否）女士</w:t>
        <w:br/>
        <w:t>花钱少的；便宜的</w:t>
        <w:br/>
        <w:t>疲倦的</w:t>
        <w:br/>
        <w:t>聚会；派对</w:t>
      </w:r>
    </w:p>
    <w:p>
      <w:r>
        <w:br w:type="page"/>
      </w:r>
    </w:p>
    <w:p>
      <w:pPr>
        <w:pStyle w:val="Heading2"/>
      </w:pPr>
      <w:r>
        <w:t>五（1）</w:t>
      </w:r>
    </w:p>
    <w:p>
      <w:r>
        <w:t>扮演</w:t>
        <w:br/>
        <w:t>他们的；她们的；它们的</w:t>
        <w:br/>
        <w:t>夏天</w:t>
        <w:br/>
        <w:t>感恩节</w:t>
        <w:br/>
        <w:t>信</w:t>
        <w:br/>
        <w:t>我的</w:t>
        <w:br/>
        <w:t>跳舞；舞蹈</w:t>
        <w:br/>
        <w:t>上一个的；刚过去的</w:t>
        <w:br/>
        <w:t>节日</w:t>
        <w:br/>
        <w:t>（正在）做早操</w:t>
        <w:br/>
        <w:t>六月</w:t>
        <w:br/>
        <w:t>（正在）吃</w:t>
        <w:br/>
        <w:t>迷；谜语</w:t>
        <w:br/>
        <w:t>运动会</w:t>
        <w:br/>
        <w:t>比赛；竞赛</w:t>
        <w:br/>
        <w:t>去游泳</w:t>
        <w:br/>
        <w:t>圣诞节</w:t>
        <w:br/>
        <w:t>十二月</w:t>
        <w:br/>
        <w:t>特殊的；特别的</w:t>
        <w:br/>
        <w:t>（正在）吃午饭</w:t>
        <w:br/>
        <w:t>小猫</w:t>
        <w:br/>
        <w:t>兴奋的；激动的</w:t>
        <w:br/>
        <w:t>秋天</w:t>
        <w:br/>
        <w:t>给人看</w:t>
        <w:br/>
        <w:t>寿司</w:t>
        <w:br/>
        <w:t>一些</w:t>
        <w:br/>
        <w:t>第三十（的）</w:t>
        <w:br/>
        <w:t>在（时间）后</w:t>
        <w:br/>
        <w:t>在……之前</w:t>
        <w:br/>
        <w:t>教</w:t>
        <w:br/>
        <w:t>保持你的课桌干净</w:t>
        <w:br/>
        <w:t>春天</w:t>
        <w:br/>
        <w:t>冬天</w:t>
        <w:br/>
        <w:t>哪一个</w:t>
        <w:br/>
        <w:t>第二十一（的）</w:t>
        <w:br/>
        <w:t>十月</w:t>
        <w:br/>
        <w:t>（正在）喝（水）</w:t>
        <w:br/>
        <w:t>（指事物、动物或幼儿）它的；他的；她的</w:t>
        <w:br/>
        <w:t>（表示同意）当然</w:t>
        <w:br/>
        <w:t>听起来好像</w:t>
        <w:br/>
        <w:t>落下；秋天</w:t>
        <w:br/>
        <w:t>去野餐</w:t>
        <w:br/>
        <w:t>什么时候；何时</w:t>
        <w:br/>
        <w:t>竹子</w:t>
        <w:br/>
        <w:t>野餐</w:t>
        <w:br/>
        <w:t>获胜</w:t>
        <w:br/>
        <w:t>开着的</w:t>
        <w:br/>
        <w:t>（正在）玩耍</w:t>
        <w:br/>
        <w:t>第二十三（的）</w:t>
        <w:br/>
        <w:t>年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